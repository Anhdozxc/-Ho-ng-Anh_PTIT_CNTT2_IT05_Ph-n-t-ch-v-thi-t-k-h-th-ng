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E9B3D" w14:textId="3043A843" w:rsidR="00E905D2" w:rsidRPr="00506F7F" w:rsidRDefault="00506F7F" w:rsidP="00105A0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1: </w:t>
      </w:r>
      <w:proofErr w:type="spellStart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>Nhận</w:t>
      </w:r>
      <w:proofErr w:type="spellEnd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>diện</w:t>
      </w:r>
      <w:proofErr w:type="spellEnd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 </w:t>
      </w:r>
      <w:proofErr w:type="spellStart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506F7F"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</w:p>
    <w:tbl>
      <w:tblPr>
        <w:tblStyle w:val="TableGrid"/>
        <w:tblW w:w="7918" w:type="dxa"/>
        <w:tblLook w:val="04A0" w:firstRow="1" w:lastRow="0" w:firstColumn="1" w:lastColumn="0" w:noHBand="0" w:noVBand="1"/>
      </w:tblPr>
      <w:tblGrid>
        <w:gridCol w:w="2573"/>
        <w:gridCol w:w="2772"/>
        <w:gridCol w:w="2573"/>
      </w:tblGrid>
      <w:tr w:rsidR="00506F7F" w14:paraId="587AB049" w14:textId="77777777" w:rsidTr="00506F7F">
        <w:trPr>
          <w:trHeight w:val="887"/>
        </w:trPr>
        <w:tc>
          <w:tcPr>
            <w:tcW w:w="2638" w:type="dxa"/>
          </w:tcPr>
          <w:p w14:paraId="711E9D65" w14:textId="1D6E5558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6F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506F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2642" w:type="dxa"/>
          </w:tcPr>
          <w:p w14:paraId="3E891710" w14:textId="2CCCE590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06F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  <w:proofErr w:type="spellEnd"/>
            <w:r w:rsidRPr="00506F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(Actor/Object/Lifeline)</w:t>
            </w:r>
          </w:p>
        </w:tc>
        <w:tc>
          <w:tcPr>
            <w:tcW w:w="2638" w:type="dxa"/>
          </w:tcPr>
          <w:p w14:paraId="2C46A5E4" w14:textId="4B8FA1EC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6F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Vai </w:t>
            </w:r>
            <w:proofErr w:type="spellStart"/>
            <w:r w:rsidRPr="00506F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trò</w:t>
            </w:r>
            <w:proofErr w:type="spellEnd"/>
            <w:r w:rsidRPr="00506F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/ </w:t>
            </w:r>
            <w:proofErr w:type="spellStart"/>
            <w:r w:rsidRPr="00506F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506F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506F7F" w14:paraId="455DCB9B" w14:textId="77777777" w:rsidTr="00506F7F">
        <w:trPr>
          <w:trHeight w:val="1354"/>
        </w:trPr>
        <w:tc>
          <w:tcPr>
            <w:tcW w:w="2638" w:type="dxa"/>
          </w:tcPr>
          <w:p w14:paraId="0A9942C3" w14:textId="3A58E01C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42" w:type="dxa"/>
          </w:tcPr>
          <w:p w14:paraId="34A2FA79" w14:textId="7E9A741A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2638" w:type="dxa"/>
          </w:tcPr>
          <w:p w14:paraId="6B6FC04E" w14:textId="0664F2CC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06F7F" w14:paraId="7C19A8AC" w14:textId="77777777" w:rsidTr="00506F7F">
        <w:trPr>
          <w:trHeight w:val="1790"/>
        </w:trPr>
        <w:tc>
          <w:tcPr>
            <w:tcW w:w="2638" w:type="dxa"/>
          </w:tcPr>
          <w:p w14:paraId="3E21A94B" w14:textId="7F68D9B3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642" w:type="dxa"/>
          </w:tcPr>
          <w:p w14:paraId="2C688574" w14:textId="747494BF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Object / Lifeline</w:t>
            </w:r>
          </w:p>
        </w:tc>
        <w:tc>
          <w:tcPr>
            <w:tcW w:w="2638" w:type="dxa"/>
          </w:tcPr>
          <w:p w14:paraId="40D47980" w14:textId="377B52CE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06F7F" w14:paraId="57726E88" w14:textId="77777777" w:rsidTr="00506F7F">
        <w:trPr>
          <w:trHeight w:val="1339"/>
        </w:trPr>
        <w:tc>
          <w:tcPr>
            <w:tcW w:w="2638" w:type="dxa"/>
          </w:tcPr>
          <w:p w14:paraId="42A8632C" w14:textId="5C07348A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642" w:type="dxa"/>
          </w:tcPr>
          <w:p w14:paraId="50F168AC" w14:textId="1B7789DF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Object / Lifeline</w:t>
            </w:r>
          </w:p>
        </w:tc>
        <w:tc>
          <w:tcPr>
            <w:tcW w:w="2638" w:type="dxa"/>
          </w:tcPr>
          <w:p w14:paraId="58497895" w14:textId="53F0ED87" w:rsidR="00506F7F" w:rsidRPr="00506F7F" w:rsidRDefault="00506F7F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06F7F">
              <w:rPr>
                <w:rFonts w:ascii="Times New Roman" w:hAnsi="Times New Roman" w:cs="Times New Roman"/>
                <w:sz w:val="26"/>
                <w:szCs w:val="26"/>
              </w:rPr>
              <w:t xml:space="preserve"> website.</w:t>
            </w:r>
          </w:p>
        </w:tc>
      </w:tr>
    </w:tbl>
    <w:p w14:paraId="1A153875" w14:textId="21918B20" w:rsidR="00E905D2" w:rsidRPr="00506F7F" w:rsidRDefault="00000000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06F7F">
        <w:rPr>
          <w:rFonts w:ascii="Times New Roman" w:hAnsi="Times New Roman" w:cs="Times New Roman"/>
          <w:sz w:val="26"/>
          <w:szCs w:val="26"/>
        </w:rPr>
        <w:br/>
        <w:t xml:space="preserve">Trong </w:t>
      </w:r>
      <w:proofErr w:type="spellStart"/>
      <w:r w:rsidRPr="00506F7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506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06F7F">
        <w:rPr>
          <w:rFonts w:ascii="Times New Roman" w:hAnsi="Times New Roman" w:cs="Times New Roman"/>
          <w:sz w:val="26"/>
          <w:szCs w:val="26"/>
        </w:rPr>
        <w:t xml:space="preserve"> Sequence:</w:t>
      </w:r>
    </w:p>
    <w:p w14:paraId="3B239807" w14:textId="77777777" w:rsidR="00E905D2" w:rsidRPr="00506F7F" w:rsidRDefault="00000000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06F7F">
        <w:rPr>
          <w:rFonts w:ascii="Times New Roman" w:hAnsi="Times New Roman" w:cs="Times New Roman"/>
          <w:sz w:val="26"/>
          <w:szCs w:val="26"/>
        </w:rPr>
        <w:t>- Actor: Khách hàng là người khởi tạo tương tác.</w:t>
      </w:r>
    </w:p>
    <w:p w14:paraId="5F8C0EDF" w14:textId="77777777" w:rsidR="00E905D2" w:rsidRDefault="00000000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06F7F">
        <w:rPr>
          <w:rFonts w:ascii="Times New Roman" w:hAnsi="Times New Roman" w:cs="Times New Roman"/>
          <w:sz w:val="26"/>
          <w:szCs w:val="26"/>
        </w:rPr>
        <w:t xml:space="preserve">- Objects/Lifelines: Website và Hệ thống thanh toán là hai </w:t>
      </w:r>
      <w:proofErr w:type="spellStart"/>
      <w:r w:rsidRPr="00506F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06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06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7F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506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6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06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7F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506F7F">
        <w:rPr>
          <w:rFonts w:ascii="Times New Roman" w:hAnsi="Times New Roman" w:cs="Times New Roman"/>
          <w:sz w:val="26"/>
          <w:szCs w:val="26"/>
        </w:rPr>
        <w:t>.</w:t>
      </w:r>
    </w:p>
    <w:p w14:paraId="103325B4" w14:textId="4FFC57C7" w:rsidR="00297172" w:rsidRDefault="00297172" w:rsidP="00105A0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2: </w:t>
      </w:r>
      <w:proofErr w:type="spellStart"/>
      <w:r w:rsidR="0003423C"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 w:rsidR="0003423C"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423C"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>loại</w:t>
      </w:r>
      <w:proofErr w:type="spellEnd"/>
      <w:r w:rsidR="0003423C"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423C"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>thông</w:t>
      </w:r>
      <w:proofErr w:type="spellEnd"/>
      <w:r w:rsidR="0003423C"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423C"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>điệp</w:t>
      </w:r>
      <w:proofErr w:type="spellEnd"/>
      <w:r w:rsidR="0003423C"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423C"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="0003423C" w:rsidRPr="000342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</w:p>
    <w:p w14:paraId="6FC81BC0" w14:textId="0C194FA9" w:rsidR="00F7435B" w:rsidRDefault="00F9047F" w:rsidP="00105A0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9047F">
        <w:rPr>
          <w:rFonts w:ascii="Times New Roman" w:hAnsi="Times New Roman" w:cs="Times New Roman"/>
          <w:sz w:val="26"/>
          <w:szCs w:val="26"/>
        </w:rPr>
        <w:t>Sequense</w:t>
      </w:r>
      <w:proofErr w:type="spellEnd"/>
      <w:r w:rsidRPr="00F9047F">
        <w:rPr>
          <w:rFonts w:ascii="Times New Roman" w:hAnsi="Times New Roman" w:cs="Times New Roman"/>
          <w:sz w:val="26"/>
          <w:szCs w:val="26"/>
        </w:rPr>
        <w:t xml:space="preserve"> Diagram:</w:t>
      </w:r>
    </w:p>
    <w:p w14:paraId="3D64EE10" w14:textId="2C618742" w:rsidR="00F7435B" w:rsidRPr="00F7435B" w:rsidRDefault="00F7435B" w:rsidP="00105A03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48EAF31" wp14:editId="7E2A5022">
            <wp:extent cx="5486400" cy="4491990"/>
            <wp:effectExtent l="0" t="0" r="0" b="3810"/>
            <wp:docPr id="529377050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77050" name="Picture 1" descr="A diagram of a websit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3175" w14:textId="77777777" w:rsidR="0003423C" w:rsidRDefault="0003423C" w:rsidP="00105A03">
      <w:pPr>
        <w:spacing w:line="360" w:lineRule="auto"/>
      </w:pPr>
    </w:p>
    <w:p w14:paraId="47E94DAB" w14:textId="314B13D2" w:rsidR="00F9047F" w:rsidRPr="00F9047F" w:rsidRDefault="00F9047F" w:rsidP="00105A0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9047F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F904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3: Sequence Diagram </w:t>
      </w:r>
      <w:proofErr w:type="spellStart"/>
      <w:r w:rsidRPr="00F9047F">
        <w:rPr>
          <w:rFonts w:ascii="Times New Roman" w:hAnsi="Times New Roman" w:cs="Times New Roman"/>
          <w:color w:val="000000" w:themeColor="text1"/>
          <w:sz w:val="32"/>
          <w:szCs w:val="32"/>
        </w:rPr>
        <w:t>đơn</w:t>
      </w:r>
      <w:proofErr w:type="spellEnd"/>
      <w:r w:rsidRPr="00F904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9047F">
        <w:rPr>
          <w:rFonts w:ascii="Times New Roman" w:hAnsi="Times New Roman" w:cs="Times New Roman"/>
          <w:color w:val="000000" w:themeColor="text1"/>
          <w:sz w:val="32"/>
          <w:szCs w:val="32"/>
        </w:rPr>
        <w:t>giản</w:t>
      </w:r>
      <w:proofErr w:type="spellEnd"/>
    </w:p>
    <w:p w14:paraId="1AFBD5C3" w14:textId="7A3D57C5" w:rsidR="00715A62" w:rsidRDefault="00715A62" w:rsidP="00105A0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15A6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15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5A6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15A6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BCA2A21" w14:textId="59AC8381" w:rsidR="00F7435B" w:rsidRDefault="00F7435B" w:rsidP="00105A03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3DDF8D" wp14:editId="4BE99DC9">
            <wp:extent cx="5486400" cy="3726180"/>
            <wp:effectExtent l="0" t="0" r="0" b="7620"/>
            <wp:docPr id="220985206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85206" name="Picture 2" descr="A diagram of a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E09C" w14:textId="7196D7A1" w:rsidR="00F7435B" w:rsidRDefault="00F7435B" w:rsidP="00105A0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Bài</w:t>
      </w:r>
      <w:proofErr w:type="spellEnd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4: </w:t>
      </w:r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Sequence </w:t>
      </w:r>
      <w:proofErr w:type="spellStart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>lặp</w:t>
      </w:r>
      <w:proofErr w:type="spellEnd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(Loop)</w:t>
      </w:r>
    </w:p>
    <w:p w14:paraId="3A90AACE" w14:textId="17FCBEAD" w:rsidR="00F7435B" w:rsidRDefault="00F7435B" w:rsidP="00105A03">
      <w:pPr>
        <w:spacing w:line="360" w:lineRule="auto"/>
      </w:pPr>
      <w:r>
        <w:rPr>
          <w:noProof/>
        </w:rPr>
        <w:drawing>
          <wp:inline distT="0" distB="0" distL="0" distR="0" wp14:anchorId="562BAC9E" wp14:editId="2EB7A193">
            <wp:extent cx="5486400" cy="4896485"/>
            <wp:effectExtent l="0" t="0" r="0" b="0"/>
            <wp:docPr id="1649829105" name="Picture 3" descr="A diagram of a customer relations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29105" name="Picture 3" descr="A diagram of a customer relationship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E2CA" w14:textId="263857B9" w:rsidR="00F7435B" w:rsidRPr="00F7435B" w:rsidRDefault="00F7435B" w:rsidP="00105A0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Bài</w:t>
      </w:r>
      <w:proofErr w:type="spellEnd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5: </w:t>
      </w:r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Sequence </w:t>
      </w:r>
      <w:proofErr w:type="spellStart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>nâng</w:t>
      </w:r>
      <w:proofErr w:type="spellEnd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>cao</w:t>
      </w:r>
      <w:proofErr w:type="spellEnd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>điều</w:t>
      </w:r>
      <w:proofErr w:type="spellEnd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>kiện</w:t>
      </w:r>
      <w:proofErr w:type="spellEnd"/>
      <w:r w:rsidRPr="00F7435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(Alt)</w:t>
      </w:r>
    </w:p>
    <w:p w14:paraId="0015AB0E" w14:textId="47ADBDBE" w:rsidR="00F7435B" w:rsidRDefault="00F7435B" w:rsidP="00105A03">
      <w:pPr>
        <w:spacing w:line="360" w:lineRule="auto"/>
      </w:pPr>
      <w:r>
        <w:rPr>
          <w:noProof/>
        </w:rPr>
        <w:drawing>
          <wp:inline distT="0" distB="0" distL="0" distR="0" wp14:anchorId="6F550873" wp14:editId="6CF4F0C1">
            <wp:extent cx="5486400" cy="6824345"/>
            <wp:effectExtent l="0" t="0" r="0" b="0"/>
            <wp:docPr id="829223520" name="Picture 4" descr="A diagram of a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3520" name="Picture 4" descr="A diagram of a structur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941C" w14:textId="1F4A2809" w:rsidR="00F7435B" w:rsidRPr="00625BEE" w:rsidRDefault="00F7435B" w:rsidP="00105A0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6: </w:t>
      </w:r>
      <w:proofErr w:type="spellStart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>Phân</w:t>
      </w:r>
      <w:proofErr w:type="spellEnd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>tích</w:t>
      </w:r>
      <w:proofErr w:type="spellEnd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>trạng</w:t>
      </w:r>
      <w:proofErr w:type="spellEnd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>thái</w:t>
      </w:r>
      <w:proofErr w:type="spellEnd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5BEE" w:rsidRPr="00625BEE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</w:p>
    <w:p w14:paraId="7B3ACD5E" w14:textId="13783AA7" w:rsidR="0073717E" w:rsidRPr="0073717E" w:rsidRDefault="0073717E" w:rsidP="00105A03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625BEE" w:rsidRPr="0073717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DDF0767" w14:textId="2A58FB9D" w:rsidR="0073717E" w:rsidRPr="0073717E" w:rsidRDefault="0073717E" w:rsidP="00105A0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2B98E60" wp14:editId="1A251132">
            <wp:extent cx="5486400" cy="398780"/>
            <wp:effectExtent l="0" t="0" r="0" b="1270"/>
            <wp:docPr id="2112770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0266" name="Picture 21127702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736" w14:textId="66ED52D5" w:rsidR="00625BEE" w:rsidRDefault="00625BEE" w:rsidP="00105A0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25BE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73717E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625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625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625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25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625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625BE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71131E" w14:paraId="2193CBA1" w14:textId="77777777" w:rsidTr="0071131E">
        <w:tc>
          <w:tcPr>
            <w:tcW w:w="4428" w:type="dxa"/>
            <w:vAlign w:val="center"/>
          </w:tcPr>
          <w:p w14:paraId="1DC802DC" w14:textId="3BDC81E7" w:rsidR="0071131E" w:rsidRDefault="0071131E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25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</w:t>
            </w:r>
            <w:proofErr w:type="spellEnd"/>
            <w:r w:rsidRPr="00625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4428" w:type="dxa"/>
            <w:vAlign w:val="center"/>
          </w:tcPr>
          <w:p w14:paraId="1D228000" w14:textId="15704A0C" w:rsidR="0071131E" w:rsidRDefault="0071131E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25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625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71131E" w14:paraId="629FAD72" w14:textId="77777777" w:rsidTr="0071131E">
        <w:tc>
          <w:tcPr>
            <w:tcW w:w="4428" w:type="dxa"/>
            <w:vAlign w:val="center"/>
          </w:tcPr>
          <w:p w14:paraId="2B714F26" w14:textId="0FD55AA5" w:rsidR="0071131E" w:rsidRDefault="0071131E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4428" w:type="dxa"/>
            <w:vAlign w:val="center"/>
          </w:tcPr>
          <w:p w14:paraId="34F61E93" w14:textId="07032CD5" w:rsidR="0071131E" w:rsidRDefault="0071131E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1131E" w14:paraId="0FBD3802" w14:textId="77777777" w:rsidTr="0071131E">
        <w:tc>
          <w:tcPr>
            <w:tcW w:w="4428" w:type="dxa"/>
            <w:vAlign w:val="center"/>
          </w:tcPr>
          <w:p w14:paraId="4FCD8438" w14:textId="1FDBA665" w:rsidR="0071131E" w:rsidRDefault="0071131E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428" w:type="dxa"/>
            <w:vAlign w:val="center"/>
          </w:tcPr>
          <w:p w14:paraId="1A56460B" w14:textId="488B4150" w:rsidR="0071131E" w:rsidRDefault="0071131E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1131E" w14:paraId="257A340C" w14:textId="77777777" w:rsidTr="0071131E">
        <w:tc>
          <w:tcPr>
            <w:tcW w:w="4428" w:type="dxa"/>
            <w:vAlign w:val="center"/>
          </w:tcPr>
          <w:p w14:paraId="298343CE" w14:textId="215584FD" w:rsidR="0071131E" w:rsidRDefault="0071131E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4428" w:type="dxa"/>
            <w:vAlign w:val="center"/>
          </w:tcPr>
          <w:p w14:paraId="2BCCF467" w14:textId="68DB991A" w:rsidR="0071131E" w:rsidRDefault="0071131E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do vi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1131E" w14:paraId="43B2A492" w14:textId="77777777" w:rsidTr="0071131E">
        <w:tc>
          <w:tcPr>
            <w:tcW w:w="4428" w:type="dxa"/>
            <w:vAlign w:val="center"/>
          </w:tcPr>
          <w:p w14:paraId="655D0481" w14:textId="4B8D6751" w:rsidR="0071131E" w:rsidRDefault="0071131E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4428" w:type="dxa"/>
            <w:vAlign w:val="center"/>
          </w:tcPr>
          <w:p w14:paraId="3C82A83F" w14:textId="0AC16559" w:rsidR="0071131E" w:rsidRDefault="0071131E" w:rsidP="00105A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25B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3962CA3" w14:textId="77777777" w:rsidR="00625BEE" w:rsidRPr="00625BEE" w:rsidRDefault="00625BEE" w:rsidP="00105A0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1A66C63" w14:textId="548FDC57" w:rsidR="00625BEE" w:rsidRPr="00625BEE" w:rsidRDefault="00625BEE" w:rsidP="00105A0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25BEE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73717E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625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625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625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625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625B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625BE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898ED86" w14:textId="77777777" w:rsidR="00625BEE" w:rsidRPr="00625BEE" w:rsidRDefault="00625BEE" w:rsidP="00105A0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5BEE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>.</w:t>
      </w:r>
    </w:p>
    <w:p w14:paraId="1DDD2C89" w14:textId="77777777" w:rsidR="00625BEE" w:rsidRPr="00625BEE" w:rsidRDefault="00625BEE" w:rsidP="00105A0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5BEE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>.</w:t>
      </w:r>
    </w:p>
    <w:p w14:paraId="49024B2D" w14:textId="77777777" w:rsidR="00625BEE" w:rsidRPr="00625BEE" w:rsidRDefault="00625BEE" w:rsidP="00105A0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5BEE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>.</w:t>
      </w:r>
    </w:p>
    <w:p w14:paraId="61B796CA" w14:textId="27A5D2FB" w:rsidR="00625BEE" w:rsidRPr="00625BEE" w:rsidRDefault="00625BEE" w:rsidP="00105A0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5BEE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: Tài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BE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25BEE">
        <w:rPr>
          <w:rFonts w:ascii="Times New Roman" w:hAnsi="Times New Roman" w:cs="Times New Roman"/>
          <w:sz w:val="26"/>
          <w:szCs w:val="26"/>
        </w:rPr>
        <w:t>.</w:t>
      </w:r>
    </w:p>
    <w:p w14:paraId="009E2039" w14:textId="79240601" w:rsidR="00F9047F" w:rsidRDefault="00596FDD" w:rsidP="00105A0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80000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D800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371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7: </w:t>
      </w:r>
      <w:proofErr w:type="spellStart"/>
      <w:r w:rsidR="0073717E" w:rsidRPr="0073717E">
        <w:rPr>
          <w:rFonts w:ascii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="0073717E" w:rsidRPr="007371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3717E" w:rsidRPr="0073717E">
        <w:rPr>
          <w:rFonts w:ascii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="0073717E" w:rsidRPr="007371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event </w:t>
      </w:r>
      <w:proofErr w:type="spellStart"/>
      <w:r w:rsidR="0073717E" w:rsidRPr="0073717E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73717E" w:rsidRPr="007371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guard </w:t>
      </w:r>
      <w:proofErr w:type="spellStart"/>
      <w:r w:rsidR="0073717E" w:rsidRPr="0073717E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="0073717E" w:rsidRPr="007371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State Diagram</w:t>
      </w:r>
    </w:p>
    <w:p w14:paraId="62F19E43" w14:textId="77777777" w:rsidR="00105A03" w:rsidRPr="00105A03" w:rsidRDefault="00105A03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5A0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14:paraId="6A5155B7" w14:textId="77777777" w:rsidR="00105A03" w:rsidRPr="00105A03" w:rsidRDefault="00105A03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5A03">
        <w:rPr>
          <w:rFonts w:ascii="Times New Roman" w:hAnsi="Times New Roman" w:cs="Times New Roman"/>
          <w:sz w:val="26"/>
          <w:szCs w:val="26"/>
        </w:rPr>
        <w:lastRenderedPageBreak/>
        <w:t xml:space="preserve"> Cú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>: event / [guard] (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paymentResult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/ [success])</w:t>
      </w:r>
    </w:p>
    <w:p w14:paraId="4D524477" w14:textId="30F4D5C2" w:rsidR="00105A03" w:rsidRPr="00105A03" w:rsidRDefault="00105A03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B94347" wp14:editId="7536FF87">
            <wp:extent cx="5486400" cy="1095375"/>
            <wp:effectExtent l="0" t="0" r="0" b="9525"/>
            <wp:docPr id="729166560" name="Picture 6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66560" name="Picture 6" descr="A black and white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7427" w14:textId="77777777" w:rsidR="00105A03" w:rsidRPr="00105A03" w:rsidRDefault="00105A03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5A03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10"/>
        <w:gridCol w:w="4310"/>
      </w:tblGrid>
      <w:tr w:rsidR="00105A03" w:rsidRPr="00105A03" w14:paraId="23DFA92F" w14:textId="77777777" w:rsidTr="00A444BE">
        <w:tc>
          <w:tcPr>
            <w:tcW w:w="4320" w:type="dxa"/>
          </w:tcPr>
          <w:p w14:paraId="3389DDBA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4320" w:type="dxa"/>
          </w:tcPr>
          <w:p w14:paraId="4B0BEF14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105A03" w:rsidRPr="00105A03" w14:paraId="65A17838" w14:textId="77777777" w:rsidTr="00A444BE">
        <w:tc>
          <w:tcPr>
            <w:tcW w:w="4320" w:type="dxa"/>
          </w:tcPr>
          <w:p w14:paraId="566A3E86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4320" w:type="dxa"/>
          </w:tcPr>
          <w:p w14:paraId="44ED7B56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05A03" w:rsidRPr="00105A03" w14:paraId="165E80F0" w14:textId="77777777" w:rsidTr="00A444BE">
        <w:tc>
          <w:tcPr>
            <w:tcW w:w="4320" w:type="dxa"/>
          </w:tcPr>
          <w:p w14:paraId="7E8DDE59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320" w:type="dxa"/>
          </w:tcPr>
          <w:p w14:paraId="2397ECA7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05A03" w:rsidRPr="00105A03" w14:paraId="09BE8F86" w14:textId="77777777" w:rsidTr="00A444BE">
        <w:tc>
          <w:tcPr>
            <w:tcW w:w="4320" w:type="dxa"/>
          </w:tcPr>
          <w:p w14:paraId="4285287E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4320" w:type="dxa"/>
          </w:tcPr>
          <w:p w14:paraId="096F312F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05A03" w:rsidRPr="00105A03" w14:paraId="33EFB840" w14:textId="77777777" w:rsidTr="00A444BE">
        <w:tc>
          <w:tcPr>
            <w:tcW w:w="4320" w:type="dxa"/>
          </w:tcPr>
          <w:p w14:paraId="6E94CB0A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4320" w:type="dxa"/>
          </w:tcPr>
          <w:p w14:paraId="5D3E23C9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05A03" w:rsidRPr="00105A03" w14:paraId="4EF6A19B" w14:textId="77777777" w:rsidTr="00A444BE">
        <w:tc>
          <w:tcPr>
            <w:tcW w:w="4320" w:type="dxa"/>
          </w:tcPr>
          <w:p w14:paraId="0E7C4E1D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</w:p>
        </w:tc>
        <w:tc>
          <w:tcPr>
            <w:tcW w:w="4320" w:type="dxa"/>
          </w:tcPr>
          <w:p w14:paraId="51CD605D" w14:textId="77777777" w:rsidR="00105A03" w:rsidRPr="00105A03" w:rsidRDefault="00105A03" w:rsidP="00105A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105A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6A29EA2" w14:textId="77777777" w:rsidR="00105A03" w:rsidRPr="00105A03" w:rsidRDefault="00105A03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5A03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(trigger / guard):</w:t>
      </w:r>
    </w:p>
    <w:p w14:paraId="07AC9934" w14:textId="77777777" w:rsidR="00105A03" w:rsidRPr="00105A03" w:rsidRDefault="00105A03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5A03">
        <w:rPr>
          <w:rFonts w:ascii="Times New Roman" w:hAnsi="Times New Roman" w:cs="Times New Roman"/>
          <w:sz w:val="26"/>
          <w:szCs w:val="26"/>
        </w:rPr>
        <w:t xml:space="preserve">• 1)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—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createOrder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037E0608" w14:textId="77777777" w:rsidR="00105A03" w:rsidRPr="00105A03" w:rsidRDefault="00105A03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5A03">
        <w:rPr>
          <w:rFonts w:ascii="Times New Roman" w:hAnsi="Times New Roman" w:cs="Times New Roman"/>
          <w:sz w:val="26"/>
          <w:szCs w:val="26"/>
        </w:rPr>
        <w:t xml:space="preserve">• 2)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—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paymentResult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/ [success]→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giao</w:t>
      </w:r>
      <w:proofErr w:type="spellEnd"/>
    </w:p>
    <w:p w14:paraId="14BA25D8" w14:textId="77777777" w:rsidR="00105A03" w:rsidRPr="00105A03" w:rsidRDefault="00105A03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5A03">
        <w:rPr>
          <w:rFonts w:ascii="Times New Roman" w:hAnsi="Times New Roman" w:cs="Times New Roman"/>
          <w:sz w:val="26"/>
          <w:szCs w:val="26"/>
        </w:rPr>
        <w:t xml:space="preserve">• 3)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—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paymentResult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/ [failure]→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Hủy</w:t>
      </w:r>
      <w:proofErr w:type="spellEnd"/>
    </w:p>
    <w:p w14:paraId="09F9C1E7" w14:textId="7FAEEF0F" w:rsidR="00D80000" w:rsidRDefault="00105A03" w:rsidP="00105A0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5A03">
        <w:rPr>
          <w:rFonts w:ascii="Times New Roman" w:hAnsi="Times New Roman" w:cs="Times New Roman"/>
          <w:sz w:val="26"/>
          <w:szCs w:val="26"/>
        </w:rPr>
        <w:t xml:space="preserve">• 4)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5A03">
        <w:rPr>
          <w:rFonts w:ascii="Times New Roman" w:hAnsi="Times New Roman" w:cs="Times New Roman"/>
          <w:sz w:val="26"/>
          <w:szCs w:val="26"/>
        </w:rPr>
        <w:t xml:space="preserve"> —delivered→ Hoàn </w:t>
      </w:r>
      <w:proofErr w:type="spellStart"/>
      <w:r w:rsidRPr="00105A03"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14:paraId="6A916584" w14:textId="561BC5B7" w:rsidR="00105A03" w:rsidRDefault="00105A03" w:rsidP="00105A0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5A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BÀI TẬP TỔNG HỢP:</w:t>
      </w:r>
    </w:p>
    <w:p w14:paraId="0CC73AA9" w14:textId="0082F2CB" w:rsidR="00105A03" w:rsidRPr="00105A03" w:rsidRDefault="00105A03" w:rsidP="00105A03">
      <w:pPr>
        <w:spacing w:line="360" w:lineRule="auto"/>
      </w:pPr>
      <w:r>
        <w:rPr>
          <w:noProof/>
        </w:rPr>
        <w:drawing>
          <wp:inline distT="0" distB="0" distL="0" distR="0" wp14:anchorId="3AA91343" wp14:editId="63D34728">
            <wp:extent cx="5486400" cy="3977640"/>
            <wp:effectExtent l="0" t="0" r="0" b="3810"/>
            <wp:docPr id="751965307" name="Picture 7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65307" name="Picture 7" descr="A diagram of a websit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A03" w:rsidRPr="00105A03" w:rsidSect="00034616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624ED" w14:textId="77777777" w:rsidR="00EB6E1A" w:rsidRDefault="00EB6E1A" w:rsidP="00105A03">
      <w:pPr>
        <w:spacing w:after="0" w:line="240" w:lineRule="auto"/>
      </w:pPr>
      <w:r>
        <w:separator/>
      </w:r>
    </w:p>
  </w:endnote>
  <w:endnote w:type="continuationSeparator" w:id="0">
    <w:p w14:paraId="4E6BB1A6" w14:textId="77777777" w:rsidR="00EB6E1A" w:rsidRDefault="00EB6E1A" w:rsidP="0010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5370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32"/>
        <w:szCs w:val="32"/>
      </w:rPr>
    </w:sdtEndPr>
    <w:sdtContent>
      <w:p w14:paraId="13798596" w14:textId="0F703A7D" w:rsidR="00105A03" w:rsidRPr="00105A03" w:rsidRDefault="00105A03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105A03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105A03">
          <w:rPr>
            <w:rFonts w:ascii="Times New Roman" w:hAnsi="Times New Roman" w:cs="Times New Roman"/>
            <w:sz w:val="32"/>
            <w:szCs w:val="32"/>
          </w:rPr>
          <w:instrText xml:space="preserve"> PAGE   \* MERGEFORMAT </w:instrText>
        </w:r>
        <w:r w:rsidRPr="00105A03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105A03">
          <w:rPr>
            <w:rFonts w:ascii="Times New Roman" w:hAnsi="Times New Roman" w:cs="Times New Roman"/>
            <w:noProof/>
            <w:sz w:val="32"/>
            <w:szCs w:val="32"/>
          </w:rPr>
          <w:t>2</w:t>
        </w:r>
        <w:r w:rsidRPr="00105A03">
          <w:rPr>
            <w:rFonts w:ascii="Times New Roman" w:hAnsi="Times New Roman" w:cs="Times New Roman"/>
            <w:noProof/>
            <w:sz w:val="32"/>
            <w:szCs w:val="32"/>
          </w:rPr>
          <w:fldChar w:fldCharType="end"/>
        </w:r>
      </w:p>
    </w:sdtContent>
  </w:sdt>
  <w:p w14:paraId="583F7706" w14:textId="77777777" w:rsidR="00105A03" w:rsidRDefault="00105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3C01A" w14:textId="77777777" w:rsidR="00EB6E1A" w:rsidRDefault="00EB6E1A" w:rsidP="00105A03">
      <w:pPr>
        <w:spacing w:after="0" w:line="240" w:lineRule="auto"/>
      </w:pPr>
      <w:r>
        <w:separator/>
      </w:r>
    </w:p>
  </w:footnote>
  <w:footnote w:type="continuationSeparator" w:id="0">
    <w:p w14:paraId="0DA11F22" w14:textId="77777777" w:rsidR="00EB6E1A" w:rsidRDefault="00EB6E1A" w:rsidP="00105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2023CF"/>
    <w:multiLevelType w:val="hybridMultilevel"/>
    <w:tmpl w:val="CFD6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5C25EF"/>
    <w:multiLevelType w:val="hybridMultilevel"/>
    <w:tmpl w:val="0096D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737EE"/>
    <w:multiLevelType w:val="hybridMultilevel"/>
    <w:tmpl w:val="7562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25775"/>
    <w:multiLevelType w:val="hybridMultilevel"/>
    <w:tmpl w:val="875E8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B6CC4"/>
    <w:multiLevelType w:val="multilevel"/>
    <w:tmpl w:val="DC9A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050643">
    <w:abstractNumId w:val="8"/>
  </w:num>
  <w:num w:numId="2" w16cid:durableId="459343938">
    <w:abstractNumId w:val="6"/>
  </w:num>
  <w:num w:numId="3" w16cid:durableId="1346908703">
    <w:abstractNumId w:val="5"/>
  </w:num>
  <w:num w:numId="4" w16cid:durableId="1954632146">
    <w:abstractNumId w:val="4"/>
  </w:num>
  <w:num w:numId="5" w16cid:durableId="203979215">
    <w:abstractNumId w:val="7"/>
  </w:num>
  <w:num w:numId="6" w16cid:durableId="1487936856">
    <w:abstractNumId w:val="3"/>
  </w:num>
  <w:num w:numId="7" w16cid:durableId="1875657473">
    <w:abstractNumId w:val="2"/>
  </w:num>
  <w:num w:numId="8" w16cid:durableId="53815609">
    <w:abstractNumId w:val="1"/>
  </w:num>
  <w:num w:numId="9" w16cid:durableId="1834566521">
    <w:abstractNumId w:val="0"/>
  </w:num>
  <w:num w:numId="10" w16cid:durableId="201525016">
    <w:abstractNumId w:val="12"/>
  </w:num>
  <w:num w:numId="11" w16cid:durableId="1070689339">
    <w:abstractNumId w:val="9"/>
  </w:num>
  <w:num w:numId="12" w16cid:durableId="364908799">
    <w:abstractNumId w:val="11"/>
  </w:num>
  <w:num w:numId="13" w16cid:durableId="1175538426">
    <w:abstractNumId w:val="13"/>
  </w:num>
  <w:num w:numId="14" w16cid:durableId="220755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20"/>
    <w:rsid w:val="00004F79"/>
    <w:rsid w:val="0003423C"/>
    <w:rsid w:val="00034616"/>
    <w:rsid w:val="0006063C"/>
    <w:rsid w:val="00105A03"/>
    <w:rsid w:val="0015074B"/>
    <w:rsid w:val="002245B0"/>
    <w:rsid w:val="0029639D"/>
    <w:rsid w:val="00297172"/>
    <w:rsid w:val="00326F90"/>
    <w:rsid w:val="00436279"/>
    <w:rsid w:val="00506F7F"/>
    <w:rsid w:val="00596FDD"/>
    <w:rsid w:val="00625BEE"/>
    <w:rsid w:val="0071131E"/>
    <w:rsid w:val="00715A62"/>
    <w:rsid w:val="0073717E"/>
    <w:rsid w:val="009D10BF"/>
    <w:rsid w:val="00A94553"/>
    <w:rsid w:val="00AA1D8D"/>
    <w:rsid w:val="00B47730"/>
    <w:rsid w:val="00CB0664"/>
    <w:rsid w:val="00D80000"/>
    <w:rsid w:val="00E905D2"/>
    <w:rsid w:val="00EB6E1A"/>
    <w:rsid w:val="00F7435B"/>
    <w:rsid w:val="00F904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46553"/>
  <w14:defaultImageDpi w14:val="300"/>
  <w15:docId w15:val="{70105ACB-11F9-49FA-985A-B2980659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Hoang Anh Do</cp:lastModifiedBy>
  <cp:revision>2</cp:revision>
  <dcterms:created xsi:type="dcterms:W3CDTF">2025-10-30T14:41:00Z</dcterms:created>
  <dcterms:modified xsi:type="dcterms:W3CDTF">2025-10-30T14:41:00Z</dcterms:modified>
  <cp:category/>
</cp:coreProperties>
</file>