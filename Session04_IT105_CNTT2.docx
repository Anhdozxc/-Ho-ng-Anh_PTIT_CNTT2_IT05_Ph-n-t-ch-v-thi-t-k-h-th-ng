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EA317" w14:textId="64AE207C" w:rsidR="00173411" w:rsidRPr="00D201EC" w:rsidRDefault="00000000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BÀI 1: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Nhận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diện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Class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73411" w:rsidRPr="00D201EC" w14:paraId="5269E485" w14:textId="77777777">
        <w:tc>
          <w:tcPr>
            <w:tcW w:w="4320" w:type="dxa"/>
          </w:tcPr>
          <w:p w14:paraId="04A3A72A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Tên lớp (Class)</w:t>
            </w:r>
          </w:p>
        </w:tc>
        <w:tc>
          <w:tcPr>
            <w:tcW w:w="4320" w:type="dxa"/>
          </w:tcPr>
          <w:p w14:paraId="1550A8D6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Vai trò / Mô tả</w:t>
            </w:r>
          </w:p>
        </w:tc>
      </w:tr>
      <w:tr w:rsidR="00173411" w:rsidRPr="00D201EC" w14:paraId="616F6CC1" w14:textId="77777777">
        <w:tc>
          <w:tcPr>
            <w:tcW w:w="4320" w:type="dxa"/>
          </w:tcPr>
          <w:p w14:paraId="4370A6CC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Book (Sách)</w:t>
            </w:r>
          </w:p>
        </w:tc>
        <w:tc>
          <w:tcPr>
            <w:tcW w:w="4320" w:type="dxa"/>
          </w:tcPr>
          <w:p w14:paraId="53BBA9D7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Quản lý thông tin của từng cuốn sách trong thư viện, gồm các thuộc tính như mã sách, tên sách, tác giả, năm xuất bản.</w:t>
            </w:r>
          </w:p>
        </w:tc>
      </w:tr>
      <w:tr w:rsidR="00173411" w:rsidRPr="00D201EC" w14:paraId="733302BF" w14:textId="77777777">
        <w:tc>
          <w:tcPr>
            <w:tcW w:w="4320" w:type="dxa"/>
          </w:tcPr>
          <w:p w14:paraId="0AAC052E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Reader (Độc giả)</w:t>
            </w:r>
          </w:p>
        </w:tc>
        <w:tc>
          <w:tcPr>
            <w:tcW w:w="4320" w:type="dxa"/>
          </w:tcPr>
          <w:p w14:paraId="044F59C1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Đại diện cho người mượn hoặc trả sách trong hệ thống. Lưu thông tin cá nhân của độc giả.</w:t>
            </w:r>
          </w:p>
        </w:tc>
      </w:tr>
      <w:tr w:rsidR="00173411" w:rsidRPr="00D201EC" w14:paraId="011110BF" w14:textId="77777777">
        <w:tc>
          <w:tcPr>
            <w:tcW w:w="4320" w:type="dxa"/>
          </w:tcPr>
          <w:p w14:paraId="06FD5E17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Librarian (Nhân viên thư viện)</w:t>
            </w:r>
          </w:p>
        </w:tc>
        <w:tc>
          <w:tcPr>
            <w:tcW w:w="4320" w:type="dxa"/>
          </w:tcPr>
          <w:p w14:paraId="410F3FD8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Đại diện cho người quản lý thư viện, chịu trách nhiệm nhập sách, cho mượn và nhận trả sách.</w:t>
            </w:r>
          </w:p>
        </w:tc>
      </w:tr>
      <w:tr w:rsidR="00173411" w:rsidRPr="00D201EC" w14:paraId="1DED5B0F" w14:textId="77777777">
        <w:tc>
          <w:tcPr>
            <w:tcW w:w="4320" w:type="dxa"/>
          </w:tcPr>
          <w:p w14:paraId="06BC299C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Borrowing (Phiếu mượn / Giao dịch mượn sách)</w:t>
            </w:r>
          </w:p>
        </w:tc>
        <w:tc>
          <w:tcPr>
            <w:tcW w:w="4320" w:type="dxa"/>
          </w:tcPr>
          <w:p w14:paraId="7B94FE51" w14:textId="77777777" w:rsidR="00173411" w:rsidRPr="00D201EC" w:rsidRDefault="00000000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Lưu thông tin chi tiết của mỗi lần độc giả mượn hoặc trả sách (ngày mượn, ngày trả, trạng thái).</w:t>
            </w:r>
          </w:p>
        </w:tc>
      </w:tr>
    </w:tbl>
    <w:p w14:paraId="67E3BB74" w14:textId="7EF6CD80" w:rsidR="00D201EC" w:rsidRPr="00D201EC" w:rsidRDefault="00D201EC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2: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Phân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biệt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loại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quan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>giữa</w:t>
      </w:r>
      <w:proofErr w:type="spellEnd"/>
      <w:r w:rsidRPr="00D201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9"/>
        <w:gridCol w:w="2157"/>
        <w:gridCol w:w="2157"/>
      </w:tblGrid>
      <w:tr w:rsidR="00D201EC" w:rsidRPr="00D201EC" w14:paraId="2B241995" w14:textId="77777777" w:rsidTr="00197989">
        <w:tc>
          <w:tcPr>
            <w:tcW w:w="2160" w:type="dxa"/>
          </w:tcPr>
          <w:p w14:paraId="269B2D01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Mối</w:t>
            </w:r>
            <w:proofErr w:type="spellEnd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160" w:type="dxa"/>
          </w:tcPr>
          <w:p w14:paraId="2A1A4D5E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2160" w:type="dxa"/>
          </w:tcPr>
          <w:p w14:paraId="4E16C5FF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2160" w:type="dxa"/>
          </w:tcPr>
          <w:p w14:paraId="5AB69FFA" w14:textId="3FC378A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hiệu</w:t>
            </w:r>
            <w:proofErr w:type="spellEnd"/>
            <w:r w:rsidRPr="00D201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UML</w:t>
            </w:r>
          </w:p>
        </w:tc>
      </w:tr>
      <w:tr w:rsidR="00D201EC" w:rsidRPr="00D201EC" w14:paraId="699EEA12" w14:textId="77777777" w:rsidTr="00197989">
        <w:tc>
          <w:tcPr>
            <w:tcW w:w="2160" w:type="dxa"/>
          </w:tcPr>
          <w:p w14:paraId="22F621DA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2160" w:type="dxa"/>
          </w:tcPr>
          <w:p w14:paraId="577D6EED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Association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14:paraId="021565EC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Hai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2160" w:type="dxa"/>
          </w:tcPr>
          <w:p w14:paraId="09F3D0D3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thoi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D201EC" w:rsidRPr="00D201EC" w14:paraId="021ACAEE" w14:textId="77777777" w:rsidTr="00197989">
        <w:tc>
          <w:tcPr>
            <w:tcW w:w="2160" w:type="dxa"/>
          </w:tcPr>
          <w:p w14:paraId="1086A6F3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D201E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2160" w:type="dxa"/>
          </w:tcPr>
          <w:p w14:paraId="18BF6A7B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Aggregation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14:paraId="0264BEFD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Quan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toàn-bộ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lỏng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thành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60" w:type="dxa"/>
          </w:tcPr>
          <w:p w14:paraId="6DFF9C44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Hình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thoi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'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' </w:t>
            </w:r>
            <w:r w:rsidRPr="00D201E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) —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D201EC" w:rsidRPr="00D201EC" w14:paraId="69996107" w14:textId="77777777" w:rsidTr="00197989">
        <w:tc>
          <w:tcPr>
            <w:tcW w:w="2160" w:type="dxa"/>
          </w:tcPr>
          <w:p w14:paraId="58E7B7FE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Cơ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rời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2160" w:type="dxa"/>
          </w:tcPr>
          <w:p w14:paraId="4C8A7992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Composition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14:paraId="7766AEE7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Quan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toàn-bộ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chặt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theo.</w:t>
            </w:r>
            <w:proofErr w:type="spellEnd"/>
          </w:p>
        </w:tc>
        <w:tc>
          <w:tcPr>
            <w:tcW w:w="2160" w:type="dxa"/>
          </w:tcPr>
          <w:p w14:paraId="3950BE18" w14:textId="77777777" w:rsidR="00D201EC" w:rsidRPr="00D201EC" w:rsidRDefault="00D201EC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thoi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'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'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) —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D201EC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</w:tbl>
    <w:p w14:paraId="0069FEE1" w14:textId="77777777" w:rsidR="00D201EC" w:rsidRDefault="00D201EC" w:rsidP="002E779D">
      <w:pPr>
        <w:spacing w:line="360" w:lineRule="auto"/>
      </w:pPr>
    </w:p>
    <w:p w14:paraId="2B3E34B2" w14:textId="4AFD1C86" w:rsidR="003877A0" w:rsidRPr="003877A0" w:rsidRDefault="00D201EC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3: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Phân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tích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phạm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vi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truy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cập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3877A0" w:rsidRPr="003877A0" w14:paraId="0E73A645" w14:textId="77777777" w:rsidTr="00197989">
        <w:tc>
          <w:tcPr>
            <w:tcW w:w="2880" w:type="dxa"/>
          </w:tcPr>
          <w:p w14:paraId="0C78551D" w14:textId="77777777" w:rsidR="003877A0" w:rsidRPr="003877A0" w:rsidRDefault="003877A0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3877A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3877A0">
              <w:rPr>
                <w:rFonts w:ascii="Times New Roman" w:hAnsi="Times New Roman"/>
                <w:b/>
                <w:bCs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2880" w:type="dxa"/>
          </w:tcPr>
          <w:p w14:paraId="7F65FD74" w14:textId="77777777" w:rsidR="003877A0" w:rsidRPr="003877A0" w:rsidRDefault="003877A0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3877A0">
              <w:rPr>
                <w:rFonts w:ascii="Times New Roman" w:hAnsi="Times New Roman"/>
                <w:b/>
                <w:bCs/>
                <w:sz w:val="26"/>
                <w:szCs w:val="26"/>
              </w:rPr>
              <w:t>Modifier</w:t>
            </w:r>
          </w:p>
        </w:tc>
        <w:tc>
          <w:tcPr>
            <w:tcW w:w="2880" w:type="dxa"/>
          </w:tcPr>
          <w:p w14:paraId="06B95161" w14:textId="77777777" w:rsidR="003877A0" w:rsidRPr="003877A0" w:rsidRDefault="003877A0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3877A0">
              <w:rPr>
                <w:rFonts w:ascii="Times New Roman" w:hAnsi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3877A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</w:tr>
      <w:tr w:rsidR="003877A0" w:rsidRPr="003877A0" w14:paraId="7F83CB46" w14:textId="77777777" w:rsidTr="00197989">
        <w:tc>
          <w:tcPr>
            <w:tcW w:w="2880" w:type="dxa"/>
          </w:tcPr>
          <w:p w14:paraId="05BE691B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>username</w:t>
            </w:r>
          </w:p>
        </w:tc>
        <w:tc>
          <w:tcPr>
            <w:tcW w:w="2880" w:type="dxa"/>
          </w:tcPr>
          <w:p w14:paraId="74D2E196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>private</w:t>
            </w:r>
          </w:p>
        </w:tc>
        <w:tc>
          <w:tcPr>
            <w:tcW w:w="2880" w:type="dxa"/>
          </w:tcPr>
          <w:p w14:paraId="59251AD9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trực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tiếp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bên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ngoài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đảm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gói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qua getter/setter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cần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3877A0" w:rsidRPr="003877A0" w14:paraId="4EBA0034" w14:textId="77777777" w:rsidTr="00197989">
        <w:tc>
          <w:tcPr>
            <w:tcW w:w="2880" w:type="dxa"/>
          </w:tcPr>
          <w:p w14:paraId="7E1A3177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>password</w:t>
            </w:r>
          </w:p>
        </w:tc>
        <w:tc>
          <w:tcPr>
            <w:tcW w:w="2880" w:type="dxa"/>
          </w:tcPr>
          <w:p w14:paraId="4DE897F1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>private</w:t>
            </w:r>
          </w:p>
        </w:tc>
        <w:tc>
          <w:tcPr>
            <w:tcW w:w="2880" w:type="dxa"/>
          </w:tcPr>
          <w:p w14:paraId="6F19E02D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 xml:space="preserve">Thông tin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nhạy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cảm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phải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ẩn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chỉ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thao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qua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phương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(hash/verify),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lộ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ra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ngoài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3877A0" w:rsidRPr="003877A0" w14:paraId="22D5E2C7" w14:textId="77777777" w:rsidTr="00197989">
        <w:tc>
          <w:tcPr>
            <w:tcW w:w="2880" w:type="dxa"/>
          </w:tcPr>
          <w:p w14:paraId="50A6AD6C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lastRenderedPageBreak/>
              <w:t>lastLoginTime</w:t>
            </w:r>
            <w:proofErr w:type="spellEnd"/>
          </w:p>
        </w:tc>
        <w:tc>
          <w:tcPr>
            <w:tcW w:w="2880" w:type="dxa"/>
          </w:tcPr>
          <w:p w14:paraId="2557DC9B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>protected</w:t>
            </w:r>
          </w:p>
        </w:tc>
        <w:tc>
          <w:tcPr>
            <w:tcW w:w="2880" w:type="dxa"/>
          </w:tcPr>
          <w:p w14:paraId="36B6EE04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 xml:space="preserve">Cho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phép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con (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ví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AdminUser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)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phục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vụ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audit/report;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bên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ngoài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đụng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tới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3877A0" w:rsidRPr="003877A0" w14:paraId="380BD7D4" w14:textId="77777777" w:rsidTr="00197989">
        <w:tc>
          <w:tcPr>
            <w:tcW w:w="2880" w:type="dxa"/>
          </w:tcPr>
          <w:p w14:paraId="02699F2C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proofErr w:type="gramStart"/>
            <w:r w:rsidRPr="003877A0">
              <w:rPr>
                <w:rFonts w:ascii="Times New Roman" w:hAnsi="Times New Roman"/>
                <w:sz w:val="26"/>
                <w:szCs w:val="26"/>
              </w:rPr>
              <w:t>login(</w:t>
            </w:r>
            <w:proofErr w:type="gramEnd"/>
            <w:r w:rsidRPr="003877A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880" w:type="dxa"/>
          </w:tcPr>
          <w:p w14:paraId="290C1B46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>public</w:t>
            </w:r>
          </w:p>
        </w:tc>
        <w:tc>
          <w:tcPr>
            <w:tcW w:w="2880" w:type="dxa"/>
          </w:tcPr>
          <w:p w14:paraId="507F206D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vi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cần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gọi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bên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ngoài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(UI/Service)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3877A0" w:rsidRPr="003877A0" w14:paraId="2ECCF277" w14:textId="77777777" w:rsidTr="00197989">
        <w:tc>
          <w:tcPr>
            <w:tcW w:w="2880" w:type="dxa"/>
          </w:tcPr>
          <w:p w14:paraId="3963BEE0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3877A0">
              <w:rPr>
                <w:rFonts w:ascii="Times New Roman" w:hAnsi="Times New Roman"/>
                <w:sz w:val="26"/>
                <w:szCs w:val="26"/>
              </w:rPr>
              <w:t>resetPassword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3877A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880" w:type="dxa"/>
          </w:tcPr>
          <w:p w14:paraId="429E6F91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r w:rsidRPr="003877A0">
              <w:rPr>
                <w:rFonts w:ascii="Times New Roman" w:hAnsi="Times New Roman"/>
                <w:sz w:val="26"/>
                <w:szCs w:val="26"/>
              </w:rPr>
              <w:t>public</w:t>
            </w:r>
          </w:p>
        </w:tc>
        <w:tc>
          <w:tcPr>
            <w:tcW w:w="2880" w:type="dxa"/>
          </w:tcPr>
          <w:p w14:paraId="532ADF7F" w14:textId="77777777" w:rsidR="003877A0" w:rsidRPr="003877A0" w:rsidRDefault="003877A0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gọi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luồng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quên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/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triển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khai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/OTP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bên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77A0">
              <w:rPr>
                <w:rFonts w:ascii="Times New Roman" w:hAnsi="Times New Roman"/>
                <w:sz w:val="26"/>
                <w:szCs w:val="26"/>
              </w:rPr>
              <w:t>thô</w:t>
            </w:r>
            <w:proofErr w:type="spellEnd"/>
            <w:r w:rsidRPr="003877A0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57E63620" w14:textId="77777777" w:rsidR="00D201EC" w:rsidRDefault="00D201EC" w:rsidP="002E779D">
      <w:pPr>
        <w:spacing w:line="360" w:lineRule="auto"/>
        <w:rPr>
          <w:sz w:val="26"/>
          <w:szCs w:val="26"/>
        </w:rPr>
      </w:pPr>
    </w:p>
    <w:p w14:paraId="30C2BFDE" w14:textId="1337532C" w:rsidR="0050031D" w:rsidRPr="0050031D" w:rsidRDefault="003877A0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4: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Vẽ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sơ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đồ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Class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đơn</w:t>
      </w:r>
      <w:proofErr w:type="spellEnd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77A0">
        <w:rPr>
          <w:rFonts w:ascii="Times New Roman" w:hAnsi="Times New Roman" w:cs="Times New Roman"/>
          <w:color w:val="000000" w:themeColor="text1"/>
          <w:sz w:val="32"/>
          <w:szCs w:val="32"/>
        </w:rPr>
        <w:t>giản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2034"/>
        <w:gridCol w:w="2772"/>
        <w:gridCol w:w="1876"/>
      </w:tblGrid>
      <w:tr w:rsidR="0050031D" w:rsidRPr="0050031D" w14:paraId="71886D3D" w14:textId="77777777" w:rsidTr="00DE1B0D">
        <w:tc>
          <w:tcPr>
            <w:tcW w:w="2160" w:type="dxa"/>
          </w:tcPr>
          <w:p w14:paraId="3A4780F7" w14:textId="5D96B57F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</w:tcPr>
          <w:p w14:paraId="642B4AFC" w14:textId="3DF2FCEF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</w:tcPr>
          <w:p w14:paraId="6BE89BC8" w14:textId="6421202F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Phương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</w:tcPr>
          <w:p w14:paraId="55AD399F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50031D" w:rsidRPr="0050031D" w14:paraId="686D725D" w14:textId="77777777" w:rsidTr="00DE1B0D">
        <w:tc>
          <w:tcPr>
            <w:tcW w:w="2160" w:type="dxa"/>
          </w:tcPr>
          <w:p w14:paraId="19D3AD41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2160" w:type="dxa"/>
          </w:tcPr>
          <w:p w14:paraId="68AA6643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: String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>- name: String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>- price: double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stockQty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: int</w:t>
            </w:r>
          </w:p>
        </w:tc>
        <w:tc>
          <w:tcPr>
            <w:tcW w:w="2160" w:type="dxa"/>
          </w:tcPr>
          <w:p w14:paraId="6C21F566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proofErr w:type="gram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getPrice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updateStock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(qty)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proofErr w:type="gram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14:paraId="6DD03AD2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Lưu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0031D" w:rsidRPr="0050031D" w14:paraId="121E6327" w14:textId="77777777" w:rsidTr="00DE1B0D">
        <w:tc>
          <w:tcPr>
            <w:tcW w:w="2160" w:type="dxa"/>
          </w:tcPr>
          <w:p w14:paraId="49C93F2A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</w:p>
        </w:tc>
        <w:tc>
          <w:tcPr>
            <w:tcW w:w="2160" w:type="dxa"/>
          </w:tcPr>
          <w:p w14:paraId="4888FEE1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customerId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: String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: String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phone: String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>- address: String</w:t>
            </w:r>
          </w:p>
        </w:tc>
        <w:tc>
          <w:tcPr>
            <w:tcW w:w="2160" w:type="dxa"/>
          </w:tcPr>
          <w:p w14:paraId="4AA6E8A9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proofErr w:type="gram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getContactInfo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updateAddress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addr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14:paraId="00387CF5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Lưu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0031D" w:rsidRPr="0050031D" w14:paraId="4217385E" w14:textId="77777777" w:rsidTr="00DE1B0D">
        <w:tc>
          <w:tcPr>
            <w:tcW w:w="2160" w:type="dxa"/>
          </w:tcPr>
          <w:p w14:paraId="32CE7FB9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Order</w:t>
            </w:r>
          </w:p>
        </w:tc>
        <w:tc>
          <w:tcPr>
            <w:tcW w:w="2160" w:type="dxa"/>
          </w:tcPr>
          <w:p w14:paraId="3706B906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orderId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: String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orderDate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: Date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totalAmount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: double</w:t>
            </w:r>
          </w:p>
        </w:tc>
        <w:tc>
          <w:tcPr>
            <w:tcW w:w="2160" w:type="dxa"/>
          </w:tcPr>
          <w:p w14:paraId="17F4FEE9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proofErr w:type="gram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addProduct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product, qty)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removeProduct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(product)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proofErr w:type="gram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calculateTotal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14:paraId="2CE4016B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FDA4777" w14:textId="77777777" w:rsidR="0050031D" w:rsidRPr="0050031D" w:rsidRDefault="0050031D" w:rsidP="002E77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0031D">
        <w:rPr>
          <w:rFonts w:ascii="Times New Roman" w:hAnsi="Times New Roman" w:cs="Times New Roman"/>
          <w:sz w:val="26"/>
          <w:szCs w:val="26"/>
        </w:rPr>
        <w:br/>
        <w:t xml:space="preserve">Quan </w:t>
      </w:r>
      <w:proofErr w:type="spellStart"/>
      <w:proofErr w:type="gramStart"/>
      <w:r w:rsidRPr="0050031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00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31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00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3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31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0031D">
        <w:rPr>
          <w:rFonts w:ascii="Times New Roman" w:hAnsi="Times New Roman" w:cs="Times New Roman"/>
          <w:sz w:val="26"/>
          <w:szCs w:val="26"/>
        </w:rPr>
        <w:t xml:space="preserve"> (Association) </w:t>
      </w:r>
      <w:proofErr w:type="spellStart"/>
      <w:r w:rsidRPr="005003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31D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Pr="00500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31D">
        <w:rPr>
          <w:rFonts w:ascii="Times New Roman" w:hAnsi="Times New Roman" w:cs="Times New Roman"/>
          <w:sz w:val="26"/>
          <w:szCs w:val="26"/>
        </w:rPr>
        <w:t>số</w:t>
      </w:r>
      <w:proofErr w:type="spellEnd"/>
      <w:proofErr w:type="gramEnd"/>
      <w:r w:rsidRPr="0050031D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7"/>
      </w:tblGrid>
      <w:tr w:rsidR="0050031D" w:rsidRPr="0050031D" w14:paraId="077891E3" w14:textId="77777777" w:rsidTr="00DE1B0D">
        <w:tc>
          <w:tcPr>
            <w:tcW w:w="2160" w:type="dxa"/>
          </w:tcPr>
          <w:p w14:paraId="43F4677D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160" w:type="dxa"/>
          </w:tcPr>
          <w:p w14:paraId="1232F649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2160" w:type="dxa"/>
          </w:tcPr>
          <w:p w14:paraId="481F1A1F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Bội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UML</w:t>
            </w:r>
          </w:p>
        </w:tc>
        <w:tc>
          <w:tcPr>
            <w:tcW w:w="2160" w:type="dxa"/>
          </w:tcPr>
          <w:p w14:paraId="6C39FBAA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50031D" w:rsidRPr="0050031D" w14:paraId="1CF440CE" w14:textId="77777777" w:rsidTr="00DE1B0D">
        <w:tc>
          <w:tcPr>
            <w:tcW w:w="2160" w:type="dxa"/>
          </w:tcPr>
          <w:p w14:paraId="37815EF2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Customer — Order</w:t>
            </w:r>
          </w:p>
        </w:tc>
        <w:tc>
          <w:tcPr>
            <w:tcW w:w="2160" w:type="dxa"/>
          </w:tcPr>
          <w:p w14:paraId="79244D91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2160" w:type="dxa"/>
          </w:tcPr>
          <w:p w14:paraId="00C0A3D9" w14:textId="3B322B30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Customer (1) ↔ Order (</w:t>
            </w:r>
            <w:proofErr w:type="gram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*)</w:t>
            </w:r>
          </w:p>
        </w:tc>
        <w:tc>
          <w:tcPr>
            <w:tcW w:w="2160" w:type="dxa"/>
          </w:tcPr>
          <w:p w14:paraId="795A6C28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0031D" w:rsidRPr="0050031D" w14:paraId="137D1F4D" w14:textId="77777777" w:rsidTr="00DE1B0D">
        <w:tc>
          <w:tcPr>
            <w:tcW w:w="2160" w:type="dxa"/>
          </w:tcPr>
          <w:p w14:paraId="6166F108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Order — Product</w:t>
            </w:r>
          </w:p>
        </w:tc>
        <w:tc>
          <w:tcPr>
            <w:tcW w:w="2160" w:type="dxa"/>
          </w:tcPr>
          <w:p w14:paraId="4539A3B6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Association (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nhiều-nhiều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14:paraId="4F4A54DC" w14:textId="4B4983B5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Order (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  <w:proofErr w:type="gram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↔ Product (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  <w:proofErr w:type="gramEnd"/>
          </w:p>
        </w:tc>
        <w:tc>
          <w:tcPr>
            <w:tcW w:w="2160" w:type="dxa"/>
          </w:tcPr>
          <w:p w14:paraId="71A64A4B" w14:textId="77777777" w:rsidR="0050031D" w:rsidRPr="0050031D" w:rsidRDefault="0050031D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03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B8B759A" w14:textId="0BCBCFE1" w:rsidR="0050031D" w:rsidRDefault="0050031D" w:rsidP="002E779D">
      <w:pPr>
        <w:spacing w:line="360" w:lineRule="auto"/>
      </w:pPr>
    </w:p>
    <w:p w14:paraId="3B0C9770" w14:textId="76272F62" w:rsidR="002D1171" w:rsidRDefault="0050031D" w:rsidP="002E779D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50249331" w14:textId="2106B561" w:rsidR="002D1171" w:rsidRDefault="002D1171" w:rsidP="002E779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9691279" wp14:editId="6787E1EF">
            <wp:extent cx="5486400" cy="1574800"/>
            <wp:effectExtent l="0" t="0" r="0" b="6350"/>
            <wp:docPr id="1245578333" name="Picture 1" descr="A diagram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78333" name="Picture 1" descr="A diagram with text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5934" w14:textId="77777777" w:rsidR="002D1171" w:rsidRDefault="002D1171" w:rsidP="002E779D">
      <w:pPr>
        <w:spacing w:line="360" w:lineRule="auto"/>
      </w:pPr>
    </w:p>
    <w:p w14:paraId="4ECC2343" w14:textId="6821BB6B" w:rsidR="00800AAE" w:rsidRPr="00800AAE" w:rsidRDefault="002D1171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5: </w:t>
      </w:r>
      <w:proofErr w:type="spellStart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>Xác</w:t>
      </w:r>
      <w:proofErr w:type="spellEnd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>định</w:t>
      </w:r>
      <w:proofErr w:type="spellEnd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>thuộc</w:t>
      </w:r>
      <w:proofErr w:type="spellEnd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>tính</w:t>
      </w:r>
      <w:proofErr w:type="spellEnd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>phương</w:t>
      </w:r>
      <w:proofErr w:type="spellEnd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D1171">
        <w:rPr>
          <w:rFonts w:ascii="Times New Roman" w:hAnsi="Times New Roman" w:cs="Times New Roman"/>
          <w:color w:val="000000" w:themeColor="text1"/>
          <w:sz w:val="32"/>
          <w:szCs w:val="32"/>
        </w:rPr>
        <w:t>thức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800AAE" w:rsidRPr="00800AAE" w14:paraId="5D1C3C66" w14:textId="77777777" w:rsidTr="00DE1B0D">
        <w:tc>
          <w:tcPr>
            <w:tcW w:w="2880" w:type="dxa"/>
          </w:tcPr>
          <w:p w14:paraId="0871988F" w14:textId="77777777" w:rsidR="00800AAE" w:rsidRPr="00800AAE" w:rsidRDefault="00800AAE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2880" w:type="dxa"/>
          </w:tcPr>
          <w:p w14:paraId="08F669EA" w14:textId="77777777" w:rsidR="00800AAE" w:rsidRPr="00800AAE" w:rsidRDefault="00800AAE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880" w:type="dxa"/>
          </w:tcPr>
          <w:p w14:paraId="7049DFD1" w14:textId="77777777" w:rsidR="00800AAE" w:rsidRPr="00800AAE" w:rsidRDefault="00800AAE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800AA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800AA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/ Vai </w:t>
            </w:r>
            <w:proofErr w:type="spellStart"/>
            <w:r w:rsidRPr="00800AAE">
              <w:rPr>
                <w:rFonts w:ascii="Times New Roman" w:hAnsi="Times New Roman"/>
                <w:b/>
                <w:bCs/>
                <w:sz w:val="26"/>
                <w:szCs w:val="26"/>
              </w:rPr>
              <w:t>trò</w:t>
            </w:r>
            <w:proofErr w:type="spellEnd"/>
          </w:p>
        </w:tc>
      </w:tr>
      <w:tr w:rsidR="00800AAE" w:rsidRPr="00800AAE" w14:paraId="4F4CC613" w14:textId="77777777" w:rsidTr="00DE1B0D">
        <w:tc>
          <w:tcPr>
            <w:tcW w:w="2880" w:type="dxa"/>
          </w:tcPr>
          <w:p w14:paraId="1F460F6A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880" w:type="dxa"/>
          </w:tcPr>
          <w:p w14:paraId="5DCA20BC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orderId</w:t>
            </w:r>
            <w:proofErr w:type="spellEnd"/>
          </w:p>
        </w:tc>
        <w:tc>
          <w:tcPr>
            <w:tcW w:w="2880" w:type="dxa"/>
          </w:tcPr>
          <w:p w14:paraId="2E56B439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biệt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từng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800AAE" w:rsidRPr="00800AAE" w14:paraId="5F7899E4" w14:textId="77777777" w:rsidTr="00DE1B0D">
        <w:tc>
          <w:tcPr>
            <w:tcW w:w="2880" w:type="dxa"/>
          </w:tcPr>
          <w:p w14:paraId="4F5798CC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880" w:type="dxa"/>
          </w:tcPr>
          <w:p w14:paraId="6E8DB867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orderDate</w:t>
            </w:r>
            <w:proofErr w:type="spellEnd"/>
          </w:p>
        </w:tc>
        <w:tc>
          <w:tcPr>
            <w:tcW w:w="2880" w:type="dxa"/>
          </w:tcPr>
          <w:p w14:paraId="4DE82FA5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800AAE" w:rsidRPr="00800AAE" w14:paraId="25DE3C84" w14:textId="77777777" w:rsidTr="00DE1B0D">
        <w:tc>
          <w:tcPr>
            <w:tcW w:w="2880" w:type="dxa"/>
          </w:tcPr>
          <w:p w14:paraId="30B4AE93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880" w:type="dxa"/>
          </w:tcPr>
          <w:p w14:paraId="1E9A02B7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totalAmount</w:t>
            </w:r>
            <w:proofErr w:type="spellEnd"/>
          </w:p>
        </w:tc>
        <w:tc>
          <w:tcPr>
            <w:tcW w:w="2880" w:type="dxa"/>
          </w:tcPr>
          <w:p w14:paraId="1566DAA2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800AAE" w:rsidRPr="00800AAE" w14:paraId="1AC202FB" w14:textId="77777777" w:rsidTr="00DE1B0D">
        <w:tc>
          <w:tcPr>
            <w:tcW w:w="2880" w:type="dxa"/>
          </w:tcPr>
          <w:p w14:paraId="59C44840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880" w:type="dxa"/>
          </w:tcPr>
          <w:p w14:paraId="5A14B735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r w:rsidRPr="00800AAE">
              <w:rPr>
                <w:rFonts w:ascii="Times New Roman" w:hAnsi="Times New Roman"/>
                <w:sz w:val="26"/>
                <w:szCs w:val="26"/>
              </w:rPr>
              <w:t>status</w:t>
            </w:r>
          </w:p>
        </w:tc>
        <w:tc>
          <w:tcPr>
            <w:tcW w:w="2880" w:type="dxa"/>
          </w:tcPr>
          <w:p w14:paraId="67C56509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Trạng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ví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Đang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, Hoàn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hủy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).</w:t>
            </w:r>
          </w:p>
        </w:tc>
      </w:tr>
      <w:tr w:rsidR="00800AAE" w:rsidRPr="00800AAE" w14:paraId="57C16995" w14:textId="77777777" w:rsidTr="00DE1B0D">
        <w:tc>
          <w:tcPr>
            <w:tcW w:w="2880" w:type="dxa"/>
          </w:tcPr>
          <w:p w14:paraId="1FF92290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r w:rsidRPr="00800AAE">
              <w:rPr>
                <w:rFonts w:ascii="Times New Roman" w:hAnsi="Times New Roman"/>
                <w:sz w:val="26"/>
                <w:szCs w:val="26"/>
              </w:rPr>
              <w:t xml:space="preserve">Phương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880" w:type="dxa"/>
          </w:tcPr>
          <w:p w14:paraId="33AFBDD0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800AAE">
              <w:rPr>
                <w:rFonts w:ascii="Times New Roman" w:hAnsi="Times New Roman"/>
                <w:sz w:val="26"/>
                <w:szCs w:val="26"/>
              </w:rPr>
              <w:t>addProduct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800AA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880" w:type="dxa"/>
          </w:tcPr>
          <w:p w14:paraId="7811A3AF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800AAE" w:rsidRPr="00800AAE" w14:paraId="44FCFEF1" w14:textId="77777777" w:rsidTr="00DE1B0D">
        <w:tc>
          <w:tcPr>
            <w:tcW w:w="2880" w:type="dxa"/>
          </w:tcPr>
          <w:p w14:paraId="31FC6075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r w:rsidRPr="00800AAE">
              <w:rPr>
                <w:rFonts w:ascii="Times New Roman" w:hAnsi="Times New Roman"/>
                <w:sz w:val="26"/>
                <w:szCs w:val="26"/>
              </w:rPr>
              <w:t xml:space="preserve">Phương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880" w:type="dxa"/>
          </w:tcPr>
          <w:p w14:paraId="3A0D2E7D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800AAE">
              <w:rPr>
                <w:rFonts w:ascii="Times New Roman" w:hAnsi="Times New Roman"/>
                <w:sz w:val="26"/>
                <w:szCs w:val="26"/>
              </w:rPr>
              <w:t>calculateTotal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800AA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880" w:type="dxa"/>
          </w:tcPr>
          <w:p w14:paraId="26BD3DEA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dựa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800AAE" w:rsidRPr="00800AAE" w14:paraId="4C4319E8" w14:textId="77777777" w:rsidTr="00DE1B0D">
        <w:tc>
          <w:tcPr>
            <w:tcW w:w="2880" w:type="dxa"/>
          </w:tcPr>
          <w:p w14:paraId="38CD4196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r w:rsidRPr="00800AAE">
              <w:rPr>
                <w:rFonts w:ascii="Times New Roman" w:hAnsi="Times New Roman"/>
                <w:sz w:val="26"/>
                <w:szCs w:val="26"/>
              </w:rPr>
              <w:t xml:space="preserve">Phương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880" w:type="dxa"/>
          </w:tcPr>
          <w:p w14:paraId="3559EFC2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800AAE">
              <w:rPr>
                <w:rFonts w:ascii="Times New Roman" w:hAnsi="Times New Roman"/>
                <w:sz w:val="26"/>
                <w:szCs w:val="26"/>
              </w:rPr>
              <w:t>updateStatus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800AA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880" w:type="dxa"/>
          </w:tcPr>
          <w:p w14:paraId="564FBE44" w14:textId="77777777" w:rsidR="00800AAE" w:rsidRPr="00800AAE" w:rsidRDefault="00800AAE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trạng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ví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'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Đang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 xml:space="preserve">' sang 'Hoàn </w:t>
            </w:r>
            <w:proofErr w:type="spellStart"/>
            <w:r w:rsidRPr="00800AAE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800AAE">
              <w:rPr>
                <w:rFonts w:ascii="Times New Roman" w:hAnsi="Times New Roman"/>
                <w:sz w:val="26"/>
                <w:szCs w:val="26"/>
              </w:rPr>
              <w:t>').</w:t>
            </w:r>
          </w:p>
        </w:tc>
      </w:tr>
    </w:tbl>
    <w:p w14:paraId="4545C601" w14:textId="55778B8C" w:rsidR="00800AAE" w:rsidRPr="00800AAE" w:rsidRDefault="00800AAE" w:rsidP="002E779D">
      <w:pPr>
        <w:spacing w:line="360" w:lineRule="auto"/>
        <w:rPr>
          <w:sz w:val="26"/>
          <w:szCs w:val="26"/>
        </w:rPr>
      </w:pPr>
      <w:r w:rsidRPr="00800AAE">
        <w:rPr>
          <w:rFonts w:ascii="Times New Roman" w:hAnsi="Times New Roman"/>
          <w:sz w:val="26"/>
          <w:szCs w:val="26"/>
        </w:rPr>
        <w:br/>
      </w:r>
      <w:proofErr w:type="spellStart"/>
      <w:r w:rsidRPr="00800AAE">
        <w:rPr>
          <w:rFonts w:ascii="Times New Roman" w:hAnsi="Times New Roman"/>
          <w:sz w:val="26"/>
          <w:szCs w:val="26"/>
        </w:rPr>
        <w:t>Mô</w:t>
      </w:r>
      <w:proofErr w:type="spellEnd"/>
      <w:r w:rsidRPr="00800A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00AAE">
        <w:rPr>
          <w:rFonts w:ascii="Times New Roman" w:hAnsi="Times New Roman"/>
          <w:sz w:val="26"/>
          <w:szCs w:val="26"/>
        </w:rPr>
        <w:t>hình</w:t>
      </w:r>
      <w:proofErr w:type="spellEnd"/>
      <w:r w:rsidRPr="00800AAE">
        <w:rPr>
          <w:rFonts w:ascii="Times New Roman" w:hAnsi="Times New Roman"/>
          <w:sz w:val="26"/>
          <w:szCs w:val="26"/>
        </w:rPr>
        <w:t xml:space="preserve"> UML (</w:t>
      </w:r>
      <w:proofErr w:type="spellStart"/>
      <w:r w:rsidRPr="00800AAE">
        <w:rPr>
          <w:rFonts w:ascii="Times New Roman" w:hAnsi="Times New Roman"/>
          <w:sz w:val="26"/>
          <w:szCs w:val="26"/>
        </w:rPr>
        <w:t>dạng</w:t>
      </w:r>
      <w:proofErr w:type="spellEnd"/>
      <w:r w:rsidRPr="00800AAE">
        <w:rPr>
          <w:rFonts w:ascii="Times New Roman" w:hAnsi="Times New Roman"/>
          <w:sz w:val="26"/>
          <w:szCs w:val="26"/>
        </w:rPr>
        <w:t xml:space="preserve"> text):</w:t>
      </w:r>
    </w:p>
    <w:p w14:paraId="41A70B68" w14:textId="711FD527" w:rsidR="002D1171" w:rsidRDefault="00800AAE" w:rsidP="002E779D">
      <w:pPr>
        <w:spacing w:line="360" w:lineRule="auto"/>
        <w:rPr>
          <w:rFonts w:ascii="Times New Roman" w:hAnsi="Times New Roman"/>
          <w:sz w:val="26"/>
          <w:szCs w:val="26"/>
        </w:rPr>
      </w:pPr>
      <w:r w:rsidRPr="00800AAE">
        <w:rPr>
          <w:rFonts w:ascii="Times New Roman" w:hAnsi="Times New Roman"/>
          <w:sz w:val="26"/>
          <w:szCs w:val="26"/>
        </w:rPr>
        <w:lastRenderedPageBreak/>
        <w:t>Class: Order</w:t>
      </w:r>
      <w:r w:rsidRPr="00800AAE">
        <w:rPr>
          <w:rFonts w:ascii="Times New Roman" w:hAnsi="Times New Roman"/>
          <w:sz w:val="26"/>
          <w:szCs w:val="26"/>
        </w:rPr>
        <w:br/>
        <w:t>-----------------------</w:t>
      </w:r>
      <w:r w:rsidRPr="00800AAE">
        <w:rPr>
          <w:rFonts w:ascii="Times New Roman" w:hAnsi="Times New Roman"/>
          <w:sz w:val="26"/>
          <w:szCs w:val="26"/>
        </w:rPr>
        <w:br/>
        <w:t xml:space="preserve">- </w:t>
      </w:r>
      <w:proofErr w:type="spellStart"/>
      <w:r w:rsidRPr="00800AAE">
        <w:rPr>
          <w:rFonts w:ascii="Times New Roman" w:hAnsi="Times New Roman"/>
          <w:sz w:val="26"/>
          <w:szCs w:val="26"/>
        </w:rPr>
        <w:t>orderId</w:t>
      </w:r>
      <w:proofErr w:type="spellEnd"/>
      <w:r w:rsidRPr="00800AAE">
        <w:rPr>
          <w:rFonts w:ascii="Times New Roman" w:hAnsi="Times New Roman"/>
          <w:sz w:val="26"/>
          <w:szCs w:val="26"/>
        </w:rPr>
        <w:br/>
        <w:t xml:space="preserve">- </w:t>
      </w:r>
      <w:proofErr w:type="spellStart"/>
      <w:r w:rsidRPr="00800AAE">
        <w:rPr>
          <w:rFonts w:ascii="Times New Roman" w:hAnsi="Times New Roman"/>
          <w:sz w:val="26"/>
          <w:szCs w:val="26"/>
        </w:rPr>
        <w:t>orderDate</w:t>
      </w:r>
      <w:proofErr w:type="spellEnd"/>
      <w:r w:rsidRPr="00800AAE">
        <w:rPr>
          <w:rFonts w:ascii="Times New Roman" w:hAnsi="Times New Roman"/>
          <w:sz w:val="26"/>
          <w:szCs w:val="26"/>
        </w:rPr>
        <w:br/>
        <w:t xml:space="preserve">- </w:t>
      </w:r>
      <w:proofErr w:type="spellStart"/>
      <w:r w:rsidRPr="00800AAE">
        <w:rPr>
          <w:rFonts w:ascii="Times New Roman" w:hAnsi="Times New Roman"/>
          <w:sz w:val="26"/>
          <w:szCs w:val="26"/>
        </w:rPr>
        <w:t>totalAmount</w:t>
      </w:r>
      <w:proofErr w:type="spellEnd"/>
      <w:r w:rsidRPr="00800AAE">
        <w:rPr>
          <w:rFonts w:ascii="Times New Roman" w:hAnsi="Times New Roman"/>
          <w:sz w:val="26"/>
          <w:szCs w:val="26"/>
        </w:rPr>
        <w:br/>
        <w:t>- status</w:t>
      </w:r>
      <w:r w:rsidRPr="00800AAE">
        <w:rPr>
          <w:rFonts w:ascii="Times New Roman" w:hAnsi="Times New Roman"/>
          <w:sz w:val="26"/>
          <w:szCs w:val="26"/>
        </w:rPr>
        <w:br/>
        <w:t>-----------------------</w:t>
      </w:r>
      <w:r w:rsidRPr="00800AAE">
        <w:rPr>
          <w:rFonts w:ascii="Times New Roman" w:hAnsi="Times New Roman"/>
          <w:sz w:val="26"/>
          <w:szCs w:val="26"/>
        </w:rPr>
        <w:br/>
        <w:t xml:space="preserve">+ </w:t>
      </w:r>
      <w:proofErr w:type="spellStart"/>
      <w:proofErr w:type="gramStart"/>
      <w:r w:rsidRPr="00800AAE">
        <w:rPr>
          <w:rFonts w:ascii="Times New Roman" w:hAnsi="Times New Roman"/>
          <w:sz w:val="26"/>
          <w:szCs w:val="26"/>
        </w:rPr>
        <w:t>addProduct</w:t>
      </w:r>
      <w:proofErr w:type="spellEnd"/>
      <w:r w:rsidRPr="00800AAE">
        <w:rPr>
          <w:rFonts w:ascii="Times New Roman" w:hAnsi="Times New Roman"/>
          <w:sz w:val="26"/>
          <w:szCs w:val="26"/>
        </w:rPr>
        <w:t>(</w:t>
      </w:r>
      <w:proofErr w:type="gramEnd"/>
      <w:r w:rsidRPr="00800AAE">
        <w:rPr>
          <w:rFonts w:ascii="Times New Roman" w:hAnsi="Times New Roman"/>
          <w:sz w:val="26"/>
          <w:szCs w:val="26"/>
        </w:rPr>
        <w:t>)</w:t>
      </w:r>
      <w:r w:rsidRPr="00800AAE">
        <w:rPr>
          <w:rFonts w:ascii="Times New Roman" w:hAnsi="Times New Roman"/>
          <w:sz w:val="26"/>
          <w:szCs w:val="26"/>
        </w:rPr>
        <w:br/>
        <w:t xml:space="preserve">+ </w:t>
      </w:r>
      <w:proofErr w:type="spellStart"/>
      <w:proofErr w:type="gramStart"/>
      <w:r w:rsidRPr="00800AAE">
        <w:rPr>
          <w:rFonts w:ascii="Times New Roman" w:hAnsi="Times New Roman"/>
          <w:sz w:val="26"/>
          <w:szCs w:val="26"/>
        </w:rPr>
        <w:t>calculateTotal</w:t>
      </w:r>
      <w:proofErr w:type="spellEnd"/>
      <w:r w:rsidRPr="00800AAE">
        <w:rPr>
          <w:rFonts w:ascii="Times New Roman" w:hAnsi="Times New Roman"/>
          <w:sz w:val="26"/>
          <w:szCs w:val="26"/>
        </w:rPr>
        <w:t>(</w:t>
      </w:r>
      <w:proofErr w:type="gramEnd"/>
      <w:r w:rsidRPr="00800AAE">
        <w:rPr>
          <w:rFonts w:ascii="Times New Roman" w:hAnsi="Times New Roman"/>
          <w:sz w:val="26"/>
          <w:szCs w:val="26"/>
        </w:rPr>
        <w:t>)</w:t>
      </w:r>
      <w:r w:rsidRPr="00800AAE">
        <w:rPr>
          <w:rFonts w:ascii="Times New Roman" w:hAnsi="Times New Roman"/>
          <w:sz w:val="26"/>
          <w:szCs w:val="26"/>
        </w:rPr>
        <w:br/>
        <w:t xml:space="preserve">+ </w:t>
      </w:r>
      <w:proofErr w:type="spellStart"/>
      <w:proofErr w:type="gramStart"/>
      <w:r w:rsidRPr="00800AAE">
        <w:rPr>
          <w:rFonts w:ascii="Times New Roman" w:hAnsi="Times New Roman"/>
          <w:sz w:val="26"/>
          <w:szCs w:val="26"/>
        </w:rPr>
        <w:t>updateStatus</w:t>
      </w:r>
      <w:proofErr w:type="spellEnd"/>
      <w:r w:rsidRPr="00800AAE">
        <w:rPr>
          <w:rFonts w:ascii="Times New Roman" w:hAnsi="Times New Roman"/>
          <w:sz w:val="26"/>
          <w:szCs w:val="26"/>
        </w:rPr>
        <w:t>(</w:t>
      </w:r>
      <w:proofErr w:type="gramEnd"/>
      <w:r w:rsidRPr="00800AAE">
        <w:rPr>
          <w:rFonts w:ascii="Times New Roman" w:hAnsi="Times New Roman"/>
          <w:sz w:val="26"/>
          <w:szCs w:val="26"/>
        </w:rPr>
        <w:t>)</w:t>
      </w:r>
    </w:p>
    <w:p w14:paraId="0E985DDD" w14:textId="77777777" w:rsidR="00800AAE" w:rsidRDefault="00800AAE" w:rsidP="002E779D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77CB5A79" w14:textId="6DC0E819" w:rsidR="006234D5" w:rsidRPr="006234D5" w:rsidRDefault="00800AAE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6: </w:t>
      </w:r>
      <w:proofErr w:type="spellStart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>Thêm</w:t>
      </w:r>
      <w:proofErr w:type="spellEnd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Multiplicity </w:t>
      </w:r>
      <w:proofErr w:type="spellStart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>vào</w:t>
      </w:r>
      <w:proofErr w:type="spellEnd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>sơ</w:t>
      </w:r>
      <w:proofErr w:type="spellEnd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800AAE">
        <w:rPr>
          <w:rFonts w:ascii="Times New Roman" w:hAnsi="Times New Roman" w:cs="Times New Roman"/>
          <w:color w:val="000000" w:themeColor="text1"/>
          <w:sz w:val="32"/>
          <w:szCs w:val="32"/>
        </w:rPr>
        <w:t>đồ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6234D5" w:rsidRPr="006234D5" w14:paraId="78269044" w14:textId="77777777" w:rsidTr="00DE1B0D">
        <w:tc>
          <w:tcPr>
            <w:tcW w:w="2160" w:type="dxa"/>
          </w:tcPr>
          <w:p w14:paraId="4F5ABEA8" w14:textId="77777777" w:rsidR="006234D5" w:rsidRPr="006234D5" w:rsidRDefault="006234D5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Mối</w:t>
            </w:r>
            <w:proofErr w:type="spellEnd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160" w:type="dxa"/>
          </w:tcPr>
          <w:p w14:paraId="6750FFAE" w14:textId="77777777" w:rsidR="006234D5" w:rsidRPr="006234D5" w:rsidRDefault="006234D5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160" w:type="dxa"/>
          </w:tcPr>
          <w:p w14:paraId="296DAF72" w14:textId="77777777" w:rsidR="006234D5" w:rsidRPr="006234D5" w:rsidRDefault="006234D5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Bội</w:t>
            </w:r>
            <w:proofErr w:type="spellEnd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UML</w:t>
            </w:r>
          </w:p>
        </w:tc>
        <w:tc>
          <w:tcPr>
            <w:tcW w:w="2160" w:type="dxa"/>
          </w:tcPr>
          <w:p w14:paraId="6FF07E34" w14:textId="77777777" w:rsidR="006234D5" w:rsidRPr="006234D5" w:rsidRDefault="006234D5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</w:tr>
      <w:tr w:rsidR="006234D5" w:rsidRPr="006234D5" w14:paraId="771BC258" w14:textId="77777777" w:rsidTr="00DE1B0D">
        <w:tc>
          <w:tcPr>
            <w:tcW w:w="2160" w:type="dxa"/>
          </w:tcPr>
          <w:p w14:paraId="7A7978CF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160" w:type="dxa"/>
          </w:tcPr>
          <w:p w14:paraId="211CA3FF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r w:rsidRPr="006234D5">
              <w:rPr>
                <w:rFonts w:ascii="Times New Roman" w:hAnsi="Times New Roman"/>
                <w:sz w:val="26"/>
                <w:szCs w:val="26"/>
              </w:rPr>
              <w:t>Association</w:t>
            </w:r>
          </w:p>
        </w:tc>
        <w:tc>
          <w:tcPr>
            <w:tcW w:w="2160" w:type="dxa"/>
          </w:tcPr>
          <w:p w14:paraId="62CC3EC8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(1) ↔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gramStart"/>
            <w:r w:rsidRPr="006234D5">
              <w:rPr>
                <w:rFonts w:ascii="Times New Roman" w:hAnsi="Times New Roman"/>
                <w:sz w:val="26"/>
                <w:szCs w:val="26"/>
              </w:rPr>
              <w:t>0..</w:t>
            </w:r>
            <w:proofErr w:type="gramEnd"/>
            <w:r w:rsidRPr="006234D5">
              <w:rPr>
                <w:rFonts w:ascii="Times New Roman" w:hAnsi="Times New Roman"/>
                <w:sz w:val="26"/>
                <w:szCs w:val="26"/>
              </w:rPr>
              <w:t>*)</w:t>
            </w:r>
          </w:p>
        </w:tc>
        <w:tc>
          <w:tcPr>
            <w:tcW w:w="2160" w:type="dxa"/>
          </w:tcPr>
          <w:p w14:paraId="509173FE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dạy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nhưng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mỗi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chỉ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chính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phụ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trách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6234D5" w:rsidRPr="006234D5" w14:paraId="30ECBF3A" w14:textId="77777777" w:rsidTr="00DE1B0D">
        <w:tc>
          <w:tcPr>
            <w:tcW w:w="2160" w:type="dxa"/>
          </w:tcPr>
          <w:p w14:paraId="7EFB9975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– Sinh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160" w:type="dxa"/>
          </w:tcPr>
          <w:p w14:paraId="153B2880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r w:rsidRPr="006234D5">
              <w:rPr>
                <w:rFonts w:ascii="Times New Roman" w:hAnsi="Times New Roman"/>
                <w:sz w:val="26"/>
                <w:szCs w:val="26"/>
              </w:rPr>
              <w:t>Association</w:t>
            </w:r>
          </w:p>
        </w:tc>
        <w:tc>
          <w:tcPr>
            <w:tcW w:w="2160" w:type="dxa"/>
          </w:tcPr>
          <w:p w14:paraId="198D67E1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(1) ↔ Sinh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gramStart"/>
            <w:r w:rsidRPr="006234D5">
              <w:rPr>
                <w:rFonts w:ascii="Times New Roman" w:hAnsi="Times New Roman"/>
                <w:sz w:val="26"/>
                <w:szCs w:val="26"/>
              </w:rPr>
              <w:t>0..</w:t>
            </w:r>
            <w:proofErr w:type="gramEnd"/>
            <w:r w:rsidRPr="006234D5">
              <w:rPr>
                <w:rFonts w:ascii="Times New Roman" w:hAnsi="Times New Roman"/>
                <w:sz w:val="26"/>
                <w:szCs w:val="26"/>
              </w:rPr>
              <w:t>*)</w:t>
            </w:r>
          </w:p>
        </w:tc>
        <w:tc>
          <w:tcPr>
            <w:tcW w:w="2160" w:type="dxa"/>
          </w:tcPr>
          <w:p w14:paraId="60D6F11D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mỗi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ít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6234D5" w:rsidRPr="006234D5" w14:paraId="67871B24" w14:textId="77777777" w:rsidTr="00DE1B0D">
        <w:tc>
          <w:tcPr>
            <w:tcW w:w="2160" w:type="dxa"/>
          </w:tcPr>
          <w:p w14:paraId="0570D7CF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r w:rsidRPr="006234D5">
              <w:rPr>
                <w:rFonts w:ascii="Times New Roman" w:hAnsi="Times New Roman"/>
                <w:sz w:val="26"/>
                <w:szCs w:val="26"/>
              </w:rPr>
              <w:t xml:space="preserve">Sinh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160" w:type="dxa"/>
          </w:tcPr>
          <w:p w14:paraId="5513DB77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r w:rsidRPr="006234D5">
              <w:rPr>
                <w:rFonts w:ascii="Times New Roman" w:hAnsi="Times New Roman"/>
                <w:sz w:val="26"/>
                <w:szCs w:val="26"/>
              </w:rPr>
              <w:t>Association (N–N)</w:t>
            </w:r>
          </w:p>
        </w:tc>
        <w:tc>
          <w:tcPr>
            <w:tcW w:w="2160" w:type="dxa"/>
          </w:tcPr>
          <w:p w14:paraId="75D75811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r w:rsidRPr="006234D5">
              <w:rPr>
                <w:rFonts w:ascii="Times New Roman" w:hAnsi="Times New Roman"/>
                <w:sz w:val="26"/>
                <w:szCs w:val="26"/>
              </w:rPr>
              <w:t xml:space="preserve">Sinh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gramStart"/>
            <w:r w:rsidRPr="006234D5">
              <w:rPr>
                <w:rFonts w:ascii="Times New Roman" w:hAnsi="Times New Roman"/>
                <w:sz w:val="26"/>
                <w:szCs w:val="26"/>
              </w:rPr>
              <w:t>0..</w:t>
            </w:r>
            <w:proofErr w:type="gram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*) ↔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gramStart"/>
            <w:r w:rsidRPr="006234D5">
              <w:rPr>
                <w:rFonts w:ascii="Times New Roman" w:hAnsi="Times New Roman"/>
                <w:sz w:val="26"/>
                <w:szCs w:val="26"/>
              </w:rPr>
              <w:t>0..</w:t>
            </w:r>
            <w:proofErr w:type="gramEnd"/>
            <w:r w:rsidRPr="006234D5">
              <w:rPr>
                <w:rFonts w:ascii="Times New Roman" w:hAnsi="Times New Roman"/>
                <w:sz w:val="26"/>
                <w:szCs w:val="26"/>
              </w:rPr>
              <w:t>*)</w:t>
            </w:r>
          </w:p>
        </w:tc>
        <w:tc>
          <w:tcPr>
            <w:tcW w:w="2160" w:type="dxa"/>
          </w:tcPr>
          <w:p w14:paraId="615A7D55" w14:textId="77777777" w:rsidR="006234D5" w:rsidRPr="006234D5" w:rsidRDefault="006234D5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mối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>–</w:t>
            </w:r>
            <w:proofErr w:type="spellStart"/>
            <w:r w:rsidRPr="006234D5">
              <w:rPr>
                <w:rFonts w:ascii="Times New Roman" w:hAnsi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/>
                <w:sz w:val="26"/>
                <w:szCs w:val="26"/>
              </w:rPr>
              <w:t>).</w:t>
            </w:r>
          </w:p>
        </w:tc>
      </w:tr>
    </w:tbl>
    <w:p w14:paraId="56F6D8C6" w14:textId="77777777" w:rsidR="00800AAE" w:rsidRDefault="00800AAE" w:rsidP="002E779D">
      <w:pPr>
        <w:spacing w:line="360" w:lineRule="auto"/>
      </w:pPr>
    </w:p>
    <w:p w14:paraId="3EF0190C" w14:textId="5B4BC9E9" w:rsidR="006234D5" w:rsidRPr="006234D5" w:rsidRDefault="006234D5" w:rsidP="002E77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34D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9B02B04" w14:textId="37A8C348" w:rsidR="006234D5" w:rsidRDefault="006234D5" w:rsidP="002E779D">
      <w:pPr>
        <w:spacing w:line="360" w:lineRule="auto"/>
      </w:pPr>
      <w:r>
        <w:rPr>
          <w:noProof/>
        </w:rPr>
        <w:drawing>
          <wp:inline distT="0" distB="0" distL="0" distR="0" wp14:anchorId="605871A1" wp14:editId="5A087BF5">
            <wp:extent cx="5486400" cy="1259205"/>
            <wp:effectExtent l="0" t="0" r="0" b="0"/>
            <wp:docPr id="317075608" name="Picture 2" descr="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5608" name="Picture 2" descr="A white box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0F79" w14:textId="77777777" w:rsidR="006234D5" w:rsidRDefault="006234D5" w:rsidP="002E779D">
      <w:pPr>
        <w:spacing w:line="360" w:lineRule="auto"/>
      </w:pPr>
    </w:p>
    <w:p w14:paraId="21CC6B8F" w14:textId="750D4C38" w:rsidR="006234D5" w:rsidRPr="006234D5" w:rsidRDefault="006234D5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234D5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6234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7: </w:t>
      </w:r>
      <w:proofErr w:type="spellStart"/>
      <w:r w:rsidRPr="006234D5">
        <w:rPr>
          <w:rFonts w:ascii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 w:rsidRPr="006234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 Case →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876"/>
        <w:gridCol w:w="2880"/>
      </w:tblGrid>
      <w:tr w:rsidR="006234D5" w:rsidRPr="006234D5" w14:paraId="74C26DE0" w14:textId="77777777" w:rsidTr="00DE1B0D">
        <w:tc>
          <w:tcPr>
            <w:tcW w:w="2880" w:type="dxa"/>
          </w:tcPr>
          <w:p w14:paraId="3A470F43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2880" w:type="dxa"/>
          </w:tcPr>
          <w:p w14:paraId="53214DAA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Class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2880" w:type="dxa"/>
          </w:tcPr>
          <w:p w14:paraId="3FAD41CF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vi/Phương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</w:p>
        </w:tc>
      </w:tr>
      <w:tr w:rsidR="006234D5" w:rsidRPr="006234D5" w14:paraId="32CB0203" w14:textId="77777777" w:rsidTr="00DE1B0D">
        <w:tc>
          <w:tcPr>
            <w:tcW w:w="2880" w:type="dxa"/>
          </w:tcPr>
          <w:p w14:paraId="61FE15BF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880" w:type="dxa"/>
          </w:tcPr>
          <w:p w14:paraId="6B952576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2880" w:type="dxa"/>
          </w:tcPr>
          <w:p w14:paraId="53CB2158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getInfo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234D5" w:rsidRPr="006234D5" w14:paraId="48FC4F14" w14:textId="77777777" w:rsidTr="00DE1B0D">
        <w:tc>
          <w:tcPr>
            <w:tcW w:w="2880" w:type="dxa"/>
          </w:tcPr>
          <w:p w14:paraId="31190D26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880" w:type="dxa"/>
          </w:tcPr>
          <w:p w14:paraId="291A3F67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Order, Customer</w:t>
            </w:r>
          </w:p>
        </w:tc>
        <w:tc>
          <w:tcPr>
            <w:tcW w:w="2880" w:type="dxa"/>
          </w:tcPr>
          <w:p w14:paraId="6EFF08AA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Customer.placeOrder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();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Order.addProduct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();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Order.submit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</w:tr>
      <w:tr w:rsidR="006234D5" w:rsidRPr="006234D5" w14:paraId="088291C1" w14:textId="77777777" w:rsidTr="00DE1B0D">
        <w:tc>
          <w:tcPr>
            <w:tcW w:w="2880" w:type="dxa"/>
          </w:tcPr>
          <w:p w14:paraId="12728CB5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880" w:type="dxa"/>
          </w:tcPr>
          <w:p w14:paraId="4F8CB872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Payment, Order</w:t>
            </w:r>
          </w:p>
        </w:tc>
        <w:tc>
          <w:tcPr>
            <w:tcW w:w="2880" w:type="dxa"/>
          </w:tcPr>
          <w:p w14:paraId="648CCC32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Payment.process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();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Order.calculateTotal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</w:tr>
    </w:tbl>
    <w:p w14:paraId="141E48B2" w14:textId="77777777" w:rsidR="006234D5" w:rsidRPr="006234D5" w:rsidRDefault="006234D5" w:rsidP="002E77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34D5">
        <w:rPr>
          <w:rFonts w:ascii="Times New Roman" w:hAnsi="Times New Roman" w:cs="Times New Roman"/>
          <w:sz w:val="26"/>
          <w:szCs w:val="26"/>
        </w:rPr>
        <w:br/>
        <w:t xml:space="preserve">Danh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Class (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6234D5" w:rsidRPr="006234D5" w14:paraId="6B95D7C9" w14:textId="77777777" w:rsidTr="00DE1B0D">
        <w:tc>
          <w:tcPr>
            <w:tcW w:w="2880" w:type="dxa"/>
          </w:tcPr>
          <w:p w14:paraId="68D79540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2880" w:type="dxa"/>
          </w:tcPr>
          <w:p w14:paraId="3185A81F" w14:textId="1A5DF72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80" w:type="dxa"/>
          </w:tcPr>
          <w:p w14:paraId="6F8F6801" w14:textId="23425A02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Phương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34D5" w:rsidRPr="006234D5" w14:paraId="0DEE43DF" w14:textId="77777777" w:rsidTr="00DE1B0D">
        <w:tc>
          <w:tcPr>
            <w:tcW w:w="2880" w:type="dxa"/>
          </w:tcPr>
          <w:p w14:paraId="6E8429BC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</w:p>
        </w:tc>
        <w:tc>
          <w:tcPr>
            <w:tcW w:w="2880" w:type="dxa"/>
          </w:tcPr>
          <w:p w14:paraId="5F420AE7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customerId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phone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address</w:t>
            </w:r>
          </w:p>
        </w:tc>
        <w:tc>
          <w:tcPr>
            <w:tcW w:w="2880" w:type="dxa"/>
          </w:tcPr>
          <w:p w14:paraId="03A938A2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viewProduct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placeOrder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pay(order)</w:t>
            </w:r>
          </w:p>
        </w:tc>
      </w:tr>
      <w:tr w:rsidR="006234D5" w:rsidRPr="006234D5" w14:paraId="3842F310" w14:textId="77777777" w:rsidTr="00DE1B0D">
        <w:tc>
          <w:tcPr>
            <w:tcW w:w="2880" w:type="dxa"/>
          </w:tcPr>
          <w:p w14:paraId="08AE6B27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2880" w:type="dxa"/>
          </w:tcPr>
          <w:p w14:paraId="26515FEE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name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price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stockQty</w:t>
            </w:r>
            <w:proofErr w:type="spellEnd"/>
          </w:p>
        </w:tc>
        <w:tc>
          <w:tcPr>
            <w:tcW w:w="2880" w:type="dxa"/>
          </w:tcPr>
          <w:p w14:paraId="1ADA001C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getInfo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updateStock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(qty)</w:t>
            </w:r>
          </w:p>
        </w:tc>
      </w:tr>
      <w:tr w:rsidR="006234D5" w:rsidRPr="006234D5" w14:paraId="338E2C46" w14:textId="77777777" w:rsidTr="00DE1B0D">
        <w:tc>
          <w:tcPr>
            <w:tcW w:w="2880" w:type="dxa"/>
          </w:tcPr>
          <w:p w14:paraId="7B736BD3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</w:t>
            </w:r>
          </w:p>
        </w:tc>
        <w:tc>
          <w:tcPr>
            <w:tcW w:w="2880" w:type="dxa"/>
          </w:tcPr>
          <w:p w14:paraId="15FC74A4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orderId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orderDate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totalAmount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status</w:t>
            </w:r>
          </w:p>
        </w:tc>
        <w:tc>
          <w:tcPr>
            <w:tcW w:w="2880" w:type="dxa"/>
          </w:tcPr>
          <w:p w14:paraId="11137C24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addProduct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product, qty)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calculateTotal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submit(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234D5" w:rsidRPr="006234D5" w14:paraId="3B8BEFA2" w14:textId="77777777" w:rsidTr="00DE1B0D">
        <w:tc>
          <w:tcPr>
            <w:tcW w:w="2880" w:type="dxa"/>
          </w:tcPr>
          <w:p w14:paraId="70453FEF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Payment</w:t>
            </w:r>
          </w:p>
        </w:tc>
        <w:tc>
          <w:tcPr>
            <w:tcW w:w="2880" w:type="dxa"/>
          </w:tcPr>
          <w:p w14:paraId="2BB2B11B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paymentId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amount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method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>- status</w:t>
            </w:r>
          </w:p>
        </w:tc>
        <w:tc>
          <w:tcPr>
            <w:tcW w:w="2880" w:type="dxa"/>
          </w:tcPr>
          <w:p w14:paraId="01412743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process(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6234D5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refund(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0274FFD6" w14:textId="77777777" w:rsidR="006234D5" w:rsidRPr="006234D5" w:rsidRDefault="006234D5" w:rsidP="002E77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34D5">
        <w:rPr>
          <w:rFonts w:ascii="Times New Roman" w:hAnsi="Times New Roman" w:cs="Times New Roman"/>
          <w:sz w:val="26"/>
          <w:szCs w:val="26"/>
        </w:rPr>
        <w:br/>
        <w:t xml:space="preserve">Quan </w:t>
      </w:r>
      <w:proofErr w:type="spellStart"/>
      <w:proofErr w:type="gramStart"/>
      <w:r w:rsidRPr="006234D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(Association)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số</w:t>
      </w:r>
      <w:proofErr w:type="spellEnd"/>
      <w:proofErr w:type="gramEnd"/>
      <w:r w:rsidRPr="006234D5">
        <w:rPr>
          <w:rFonts w:ascii="Times New Roman" w:hAnsi="Times New Roman" w:cs="Times New Roman"/>
          <w:sz w:val="26"/>
          <w:szCs w:val="26"/>
        </w:rPr>
        <w:t xml:space="preserve"> UML: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7"/>
      </w:tblGrid>
      <w:tr w:rsidR="006234D5" w:rsidRPr="006234D5" w14:paraId="1F2D969B" w14:textId="77777777" w:rsidTr="00DE1B0D">
        <w:tc>
          <w:tcPr>
            <w:tcW w:w="2160" w:type="dxa"/>
          </w:tcPr>
          <w:p w14:paraId="5D87557C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160" w:type="dxa"/>
          </w:tcPr>
          <w:p w14:paraId="2BE75E5A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2160" w:type="dxa"/>
          </w:tcPr>
          <w:p w14:paraId="661B672E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Bội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UML</w:t>
            </w:r>
          </w:p>
        </w:tc>
        <w:tc>
          <w:tcPr>
            <w:tcW w:w="2160" w:type="dxa"/>
          </w:tcPr>
          <w:p w14:paraId="44522A4D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6234D5" w:rsidRPr="006234D5" w14:paraId="5AAC288F" w14:textId="77777777" w:rsidTr="00DE1B0D">
        <w:tc>
          <w:tcPr>
            <w:tcW w:w="2160" w:type="dxa"/>
          </w:tcPr>
          <w:p w14:paraId="32F7687D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Customer — Order</w:t>
            </w:r>
          </w:p>
        </w:tc>
        <w:tc>
          <w:tcPr>
            <w:tcW w:w="2160" w:type="dxa"/>
          </w:tcPr>
          <w:p w14:paraId="58705561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2160" w:type="dxa"/>
          </w:tcPr>
          <w:p w14:paraId="68885F80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Customer (1) ↔ Order (</w:t>
            </w:r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0..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*)</w:t>
            </w:r>
          </w:p>
        </w:tc>
        <w:tc>
          <w:tcPr>
            <w:tcW w:w="2160" w:type="dxa"/>
          </w:tcPr>
          <w:p w14:paraId="52C4959A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234D5" w:rsidRPr="006234D5" w14:paraId="088928E8" w14:textId="77777777" w:rsidTr="00DE1B0D">
        <w:tc>
          <w:tcPr>
            <w:tcW w:w="2160" w:type="dxa"/>
          </w:tcPr>
          <w:p w14:paraId="199CDA35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 — Product</w:t>
            </w:r>
          </w:p>
        </w:tc>
        <w:tc>
          <w:tcPr>
            <w:tcW w:w="2160" w:type="dxa"/>
          </w:tcPr>
          <w:p w14:paraId="316BD814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Association (N–N)</w:t>
            </w:r>
          </w:p>
        </w:tc>
        <w:tc>
          <w:tcPr>
            <w:tcW w:w="2160" w:type="dxa"/>
          </w:tcPr>
          <w:p w14:paraId="114D5348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 (*) ↔ Product (*)</w:t>
            </w:r>
          </w:p>
        </w:tc>
        <w:tc>
          <w:tcPr>
            <w:tcW w:w="2160" w:type="dxa"/>
          </w:tcPr>
          <w:p w14:paraId="5E80A6BA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234D5" w:rsidRPr="006234D5" w14:paraId="0295C065" w14:textId="77777777" w:rsidTr="00DE1B0D">
        <w:tc>
          <w:tcPr>
            <w:tcW w:w="2160" w:type="dxa"/>
          </w:tcPr>
          <w:p w14:paraId="10F2FF03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 — Payment</w:t>
            </w:r>
          </w:p>
        </w:tc>
        <w:tc>
          <w:tcPr>
            <w:tcW w:w="2160" w:type="dxa"/>
          </w:tcPr>
          <w:p w14:paraId="552DC871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2160" w:type="dxa"/>
          </w:tcPr>
          <w:p w14:paraId="586F7349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Order (1) ↔ Payment (</w:t>
            </w:r>
            <w:proofErr w:type="gram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0..</w:t>
            </w:r>
            <w:proofErr w:type="gram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</w:p>
        </w:tc>
        <w:tc>
          <w:tcPr>
            <w:tcW w:w="2160" w:type="dxa"/>
          </w:tcPr>
          <w:p w14:paraId="46A6A85D" w14:textId="77777777" w:rsidR="006234D5" w:rsidRPr="006234D5" w:rsidRDefault="006234D5" w:rsidP="002E77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6234D5">
              <w:rPr>
                <w:rFonts w:ascii="Times New Roman" w:hAnsi="Times New Roman" w:cs="Times New Roman"/>
                <w:sz w:val="26"/>
                <w:szCs w:val="26"/>
              </w:rPr>
              <w:t xml:space="preserve"> 0.</w:t>
            </w:r>
          </w:p>
        </w:tc>
      </w:tr>
    </w:tbl>
    <w:p w14:paraId="4602968B" w14:textId="77777777" w:rsidR="006234D5" w:rsidRPr="006234D5" w:rsidRDefault="006234D5" w:rsidP="002E77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6952635" w14:textId="3A6168B7" w:rsidR="006234D5" w:rsidRDefault="006234D5" w:rsidP="002E779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234D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4D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234D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AF9B61E" w14:textId="52118243" w:rsidR="006234D5" w:rsidRDefault="006234D5" w:rsidP="002E77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BF2CB8" wp14:editId="1823A9D7">
            <wp:extent cx="5486400" cy="3203575"/>
            <wp:effectExtent l="0" t="0" r="0" b="0"/>
            <wp:docPr id="1300651920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51920" name="Picture 3" descr="A diagram of a compan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F8B5" w14:textId="77777777" w:rsidR="006234D5" w:rsidRDefault="006234D5" w:rsidP="002E77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217B422" w14:textId="48E6320B" w:rsidR="006234D5" w:rsidRPr="00CD7FFC" w:rsidRDefault="006234D5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Bài</w:t>
      </w:r>
      <w:proofErr w:type="spellEnd"/>
      <w:r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8: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Thiết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kế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mô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hình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lớp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cho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đăng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ký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học</w:t>
      </w:r>
      <w:proofErr w:type="spellEnd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D7FFC" w:rsidRPr="00CD7FFC">
        <w:rPr>
          <w:rFonts w:ascii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</w:p>
    <w:p w14:paraId="15201AD6" w14:textId="7BD6FDB7" w:rsidR="00CD7FFC" w:rsidRDefault="00F6039E" w:rsidP="002E779D">
      <w:pPr>
        <w:spacing w:line="360" w:lineRule="auto"/>
      </w:pPr>
      <w:r>
        <w:rPr>
          <w:noProof/>
        </w:rPr>
        <w:drawing>
          <wp:inline distT="0" distB="0" distL="0" distR="0" wp14:anchorId="01D0517E" wp14:editId="7B1FC7C8">
            <wp:extent cx="5486400" cy="5511165"/>
            <wp:effectExtent l="0" t="0" r="0" b="0"/>
            <wp:docPr id="1585698406" name="Picture 4" descr="A diagram of a student's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98406" name="Picture 4" descr="A diagram of a student's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DBA8" w14:textId="77777777" w:rsidR="00F6039E" w:rsidRDefault="00F6039E" w:rsidP="002E779D">
      <w:pPr>
        <w:spacing w:line="360" w:lineRule="auto"/>
      </w:pPr>
    </w:p>
    <w:p w14:paraId="572B109C" w14:textId="2D2CF492" w:rsidR="002E779D" w:rsidRPr="002E779D" w:rsidRDefault="00F6039E" w:rsidP="002E779D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9: </w:t>
      </w:r>
      <w:proofErr w:type="spellStart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>Tìm</w:t>
      </w:r>
      <w:proofErr w:type="spellEnd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>lỗi</w:t>
      </w:r>
      <w:proofErr w:type="spellEnd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>sơ</w:t>
      </w:r>
      <w:proofErr w:type="spellEnd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>đồ</w:t>
      </w:r>
      <w:proofErr w:type="spellEnd"/>
      <w:r w:rsidRPr="00F6039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E779D" w:rsidRPr="002E779D" w14:paraId="1D748902" w14:textId="77777777" w:rsidTr="00DE1B0D">
        <w:tc>
          <w:tcPr>
            <w:tcW w:w="2880" w:type="dxa"/>
          </w:tcPr>
          <w:p w14:paraId="2A2916A7" w14:textId="77777777" w:rsidR="002E779D" w:rsidRPr="002E779D" w:rsidRDefault="002E779D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2880" w:type="dxa"/>
          </w:tcPr>
          <w:p w14:paraId="0556C051" w14:textId="77777777" w:rsidR="002E779D" w:rsidRPr="002E779D" w:rsidRDefault="002E779D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lỗi</w:t>
            </w:r>
            <w:proofErr w:type="spellEnd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trong</w:t>
            </w:r>
            <w:proofErr w:type="spellEnd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sơ</w:t>
            </w:r>
            <w:proofErr w:type="spellEnd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2880" w:type="dxa"/>
          </w:tcPr>
          <w:p w14:paraId="6C1C8704" w14:textId="77777777" w:rsidR="002E779D" w:rsidRPr="002E779D" w:rsidRDefault="002E779D" w:rsidP="002E779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b/>
                <w:bCs/>
                <w:sz w:val="26"/>
                <w:szCs w:val="26"/>
              </w:rPr>
              <w:t>sửa</w:t>
            </w:r>
            <w:proofErr w:type="spellEnd"/>
          </w:p>
        </w:tc>
      </w:tr>
      <w:tr w:rsidR="002E779D" w:rsidRPr="002E779D" w14:paraId="3C90851A" w14:textId="77777777" w:rsidTr="00DE1B0D">
        <w:tc>
          <w:tcPr>
            <w:tcW w:w="2880" w:type="dxa"/>
          </w:tcPr>
          <w:p w14:paraId="1AB8E294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r w:rsidRPr="002E779D">
              <w:rPr>
                <w:rFonts w:ascii="Times New Roman" w:hAnsi="Times New Roman"/>
                <w:sz w:val="26"/>
                <w:szCs w:val="26"/>
              </w:rPr>
              <w:t xml:space="preserve">Quan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(Relationship)</w:t>
            </w:r>
          </w:p>
        </w:tc>
        <w:tc>
          <w:tcPr>
            <w:tcW w:w="2880" w:type="dxa"/>
          </w:tcPr>
          <w:p w14:paraId="41D8FADE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đường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liên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giữa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User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Order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nên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lastRenderedPageBreak/>
              <w:t>không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ai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sở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hữu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880" w:type="dxa"/>
          </w:tcPr>
          <w:p w14:paraId="3C1CEBD8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lastRenderedPageBreak/>
              <w:t>Thêm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association: User (1) ↔ Order (</w:t>
            </w:r>
            <w:proofErr w:type="gramStart"/>
            <w:r w:rsidRPr="002E779D">
              <w:rPr>
                <w:rFonts w:ascii="Times New Roman" w:hAnsi="Times New Roman"/>
                <w:sz w:val="26"/>
                <w:szCs w:val="26"/>
              </w:rPr>
              <w:t>0..</w:t>
            </w:r>
            <w:proofErr w:type="gramEnd"/>
            <w:r w:rsidRPr="002E779D">
              <w:rPr>
                <w:rFonts w:ascii="Times New Roman" w:hAnsi="Times New Roman"/>
                <w:sz w:val="26"/>
                <w:szCs w:val="26"/>
              </w:rPr>
              <w:t>*).</w:t>
            </w:r>
          </w:p>
        </w:tc>
      </w:tr>
      <w:tr w:rsidR="002E779D" w:rsidRPr="002E779D" w14:paraId="6DF43087" w14:textId="77777777" w:rsidTr="00DE1B0D">
        <w:tc>
          <w:tcPr>
            <w:tcW w:w="2880" w:type="dxa"/>
          </w:tcPr>
          <w:p w14:paraId="0F4F02CD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r w:rsidRPr="002E779D">
              <w:rPr>
                <w:rFonts w:ascii="Times New Roman" w:hAnsi="Times New Roman"/>
                <w:sz w:val="26"/>
                <w:szCs w:val="26"/>
              </w:rPr>
              <w:t>Multiplicity</w:t>
            </w:r>
          </w:p>
        </w:tc>
        <w:tc>
          <w:tcPr>
            <w:tcW w:w="2880" w:type="dxa"/>
          </w:tcPr>
          <w:p w14:paraId="652B2978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bội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ở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hai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đầu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thậm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chưa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).</w:t>
            </w:r>
          </w:p>
        </w:tc>
        <w:tc>
          <w:tcPr>
            <w:tcW w:w="2880" w:type="dxa"/>
          </w:tcPr>
          <w:p w14:paraId="43E2C6DF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rõ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multiplicity: User (</w:t>
            </w:r>
            <w:proofErr w:type="gramStart"/>
            <w:r w:rsidRPr="002E779D">
              <w:rPr>
                <w:rFonts w:ascii="Times New Roman" w:hAnsi="Times New Roman"/>
                <w:sz w:val="26"/>
                <w:szCs w:val="26"/>
              </w:rPr>
              <w:t>1) —</w:t>
            </w:r>
            <w:proofErr w:type="gram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Order (</w:t>
            </w:r>
            <w:proofErr w:type="gramStart"/>
            <w:r w:rsidRPr="002E779D">
              <w:rPr>
                <w:rFonts w:ascii="Times New Roman" w:hAnsi="Times New Roman"/>
                <w:sz w:val="26"/>
                <w:szCs w:val="26"/>
              </w:rPr>
              <w:t>0..</w:t>
            </w:r>
            <w:proofErr w:type="gramEnd"/>
            <w:r w:rsidRPr="002E779D">
              <w:rPr>
                <w:rFonts w:ascii="Times New Roman" w:hAnsi="Times New Roman"/>
                <w:sz w:val="26"/>
                <w:szCs w:val="26"/>
              </w:rPr>
              <w:t>*).</w:t>
            </w:r>
          </w:p>
        </w:tc>
      </w:tr>
      <w:tr w:rsidR="002E779D" w:rsidRPr="002E779D" w14:paraId="7E33DE1F" w14:textId="77777777" w:rsidTr="00DE1B0D">
        <w:tc>
          <w:tcPr>
            <w:tcW w:w="2880" w:type="dxa"/>
          </w:tcPr>
          <w:p w14:paraId="4BF68AE0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r w:rsidRPr="002E779D">
              <w:rPr>
                <w:rFonts w:ascii="Times New Roman" w:hAnsi="Times New Roman"/>
                <w:sz w:val="26"/>
                <w:szCs w:val="26"/>
              </w:rPr>
              <w:t>Modifier (Access)</w:t>
            </w:r>
          </w:p>
        </w:tc>
        <w:tc>
          <w:tcPr>
            <w:tcW w:w="2880" w:type="dxa"/>
          </w:tcPr>
          <w:p w14:paraId="4C3A9980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Tất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cả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đang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đánh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dấu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'+' (public) —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tắc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gói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880" w:type="dxa"/>
          </w:tcPr>
          <w:p w14:paraId="7F1FB370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sang '-' (private). Phương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giữ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'+'.</w:t>
            </w:r>
          </w:p>
        </w:tc>
      </w:tr>
      <w:tr w:rsidR="002E779D" w:rsidRPr="002E779D" w14:paraId="2CB8560B" w14:textId="77777777" w:rsidTr="00DE1B0D">
        <w:tc>
          <w:tcPr>
            <w:tcW w:w="2880" w:type="dxa"/>
          </w:tcPr>
          <w:p w14:paraId="26DD5701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r w:rsidRPr="002E779D">
              <w:rPr>
                <w:rFonts w:ascii="Times New Roman" w:hAnsi="Times New Roman"/>
                <w:sz w:val="26"/>
                <w:szCs w:val="26"/>
              </w:rPr>
              <w:t xml:space="preserve">Quy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ước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880" w:type="dxa"/>
          </w:tcPr>
          <w:p w14:paraId="145F9210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lẫn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lộn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kiểu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: '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OrderId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', '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OrderDate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' (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thừa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khoảng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trắng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), '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totalAmount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' (camelCase).</w:t>
            </w:r>
          </w:p>
        </w:tc>
        <w:tc>
          <w:tcPr>
            <w:tcW w:w="2880" w:type="dxa"/>
          </w:tcPr>
          <w:p w14:paraId="31733B57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camelCase: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orderId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orderDate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totalAmount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; username, password, email.</w:t>
            </w:r>
          </w:p>
        </w:tc>
      </w:tr>
      <w:tr w:rsidR="002E779D" w:rsidRPr="002E779D" w14:paraId="4163DD7B" w14:textId="77777777" w:rsidTr="00DE1B0D">
        <w:tc>
          <w:tcPr>
            <w:tcW w:w="2880" w:type="dxa"/>
          </w:tcPr>
          <w:p w14:paraId="36C9AAE1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Thiếu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tối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2880" w:type="dxa"/>
          </w:tcPr>
          <w:p w14:paraId="71AD4D21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r w:rsidRPr="002E779D">
              <w:rPr>
                <w:rFonts w:ascii="Times New Roman" w:hAnsi="Times New Roman"/>
                <w:sz w:val="26"/>
                <w:szCs w:val="26"/>
              </w:rPr>
              <w:t xml:space="preserve">Order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thiếu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chủ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sở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hữu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(user) ở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cấu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trúc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qua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).</w:t>
            </w:r>
          </w:p>
        </w:tc>
        <w:tc>
          <w:tcPr>
            <w:tcW w:w="2880" w:type="dxa"/>
          </w:tcPr>
          <w:p w14:paraId="2074F190" w14:textId="77777777" w:rsidR="002E779D" w:rsidRPr="002E779D" w:rsidRDefault="002E779D" w:rsidP="002E7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Bổ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sung association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như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ngoài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E779D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2E779D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5100449E" w14:textId="77777777" w:rsidR="002E779D" w:rsidRDefault="002E779D" w:rsidP="002E779D">
      <w:pPr>
        <w:spacing w:line="360" w:lineRule="auto"/>
      </w:pPr>
    </w:p>
    <w:p w14:paraId="381B9757" w14:textId="75CF1E26" w:rsidR="002E779D" w:rsidRPr="002E779D" w:rsidRDefault="002E779D" w:rsidP="002E779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779D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E779D">
        <w:rPr>
          <w:rFonts w:ascii="Times New Roman" w:hAnsi="Times New Roman" w:cs="Times New Roman"/>
          <w:sz w:val="26"/>
          <w:szCs w:val="26"/>
        </w:rPr>
        <w:t xml:space="preserve"> sơ </w:t>
      </w:r>
      <w:proofErr w:type="spellStart"/>
      <w:r w:rsidRPr="002E779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E779D">
        <w:rPr>
          <w:rFonts w:ascii="Times New Roman" w:hAnsi="Times New Roman" w:cs="Times New Roman"/>
          <w:sz w:val="26"/>
          <w:szCs w:val="26"/>
        </w:rPr>
        <w:t>:</w:t>
      </w:r>
    </w:p>
    <w:p w14:paraId="0C91D971" w14:textId="4E500037" w:rsidR="002E779D" w:rsidRDefault="002E779D" w:rsidP="002E779D">
      <w:pPr>
        <w:spacing w:line="360" w:lineRule="auto"/>
      </w:pPr>
      <w:r>
        <w:rPr>
          <w:noProof/>
        </w:rPr>
        <w:drawing>
          <wp:inline distT="0" distB="0" distL="0" distR="0" wp14:anchorId="6E250E87" wp14:editId="3316C12C">
            <wp:extent cx="4676775" cy="1371600"/>
            <wp:effectExtent l="0" t="0" r="9525" b="0"/>
            <wp:docPr id="103601666" name="Picture 5" descr="A black line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1666" name="Picture 5" descr="A black line with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E942" w14:textId="77777777" w:rsidR="00F6039E" w:rsidRDefault="00F6039E" w:rsidP="002E77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0D97ABD" w14:textId="02464D93" w:rsidR="001A240A" w:rsidRPr="001A240A" w:rsidRDefault="001A240A" w:rsidP="001A240A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240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BÀI TẬP TỔNG HỢP</w:t>
      </w:r>
    </w:p>
    <w:p w14:paraId="35582648" w14:textId="45B4F002" w:rsidR="001A240A" w:rsidRDefault="001A240A" w:rsidP="001A240A">
      <w:r>
        <w:rPr>
          <w:noProof/>
        </w:rPr>
        <w:drawing>
          <wp:inline distT="0" distB="0" distL="0" distR="0" wp14:anchorId="4968469B" wp14:editId="3A6A6B82">
            <wp:extent cx="5486400" cy="3614420"/>
            <wp:effectExtent l="0" t="0" r="0" b="5080"/>
            <wp:docPr id="1137233979" name="Picture 1" descr="A diagram of a group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33979" name="Picture 1" descr="A diagram of a group of objec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44C6" w14:textId="77777777" w:rsidR="001A240A" w:rsidRPr="001A240A" w:rsidRDefault="001A240A" w:rsidP="001A240A"/>
    <w:sectPr w:rsidR="001A240A" w:rsidRPr="001A240A" w:rsidSect="00034616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32402" w14:textId="77777777" w:rsidR="00584355" w:rsidRDefault="00584355" w:rsidP="00D201EC">
      <w:pPr>
        <w:spacing w:after="0" w:line="240" w:lineRule="auto"/>
      </w:pPr>
      <w:r>
        <w:separator/>
      </w:r>
    </w:p>
  </w:endnote>
  <w:endnote w:type="continuationSeparator" w:id="0">
    <w:p w14:paraId="026FC2C0" w14:textId="77777777" w:rsidR="00584355" w:rsidRDefault="00584355" w:rsidP="00D2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09893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32"/>
        <w:szCs w:val="32"/>
      </w:rPr>
    </w:sdtEndPr>
    <w:sdtContent>
      <w:p w14:paraId="244415A4" w14:textId="4F96774C" w:rsidR="00D201EC" w:rsidRPr="00D201EC" w:rsidRDefault="00D201EC">
        <w:pPr>
          <w:pStyle w:val="Footer"/>
          <w:jc w:val="right"/>
          <w:rPr>
            <w:rFonts w:ascii="Times New Roman" w:hAnsi="Times New Roman" w:cs="Times New Roman"/>
            <w:sz w:val="32"/>
            <w:szCs w:val="32"/>
          </w:rPr>
        </w:pPr>
        <w:r w:rsidRPr="00D201EC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D201EC">
          <w:rPr>
            <w:rFonts w:ascii="Times New Roman" w:hAnsi="Times New Roman" w:cs="Times New Roman"/>
            <w:sz w:val="32"/>
            <w:szCs w:val="32"/>
          </w:rPr>
          <w:instrText xml:space="preserve"> PAGE   \* MERGEFORMAT </w:instrText>
        </w:r>
        <w:r w:rsidRPr="00D201EC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Pr="00D201EC">
          <w:rPr>
            <w:rFonts w:ascii="Times New Roman" w:hAnsi="Times New Roman" w:cs="Times New Roman"/>
            <w:noProof/>
            <w:sz w:val="32"/>
            <w:szCs w:val="32"/>
          </w:rPr>
          <w:t>2</w:t>
        </w:r>
        <w:r w:rsidRPr="00D201EC">
          <w:rPr>
            <w:rFonts w:ascii="Times New Roman" w:hAnsi="Times New Roman" w:cs="Times New Roman"/>
            <w:noProof/>
            <w:sz w:val="32"/>
            <w:szCs w:val="32"/>
          </w:rPr>
          <w:fldChar w:fldCharType="end"/>
        </w:r>
      </w:p>
    </w:sdtContent>
  </w:sdt>
  <w:p w14:paraId="5A53EBB1" w14:textId="77777777" w:rsidR="00D201EC" w:rsidRDefault="00D20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BE8E4" w14:textId="77777777" w:rsidR="00584355" w:rsidRDefault="00584355" w:rsidP="00D201EC">
      <w:pPr>
        <w:spacing w:after="0" w:line="240" w:lineRule="auto"/>
      </w:pPr>
      <w:r>
        <w:separator/>
      </w:r>
    </w:p>
  </w:footnote>
  <w:footnote w:type="continuationSeparator" w:id="0">
    <w:p w14:paraId="34BBAE7F" w14:textId="77777777" w:rsidR="00584355" w:rsidRDefault="00584355" w:rsidP="00D20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223E43"/>
    <w:multiLevelType w:val="hybridMultilevel"/>
    <w:tmpl w:val="052A7F26"/>
    <w:lvl w:ilvl="0" w:tplc="BCA23E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5A54B4"/>
    <w:multiLevelType w:val="hybridMultilevel"/>
    <w:tmpl w:val="D97C1C0A"/>
    <w:lvl w:ilvl="0" w:tplc="9A9CBB6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4557F"/>
    <w:multiLevelType w:val="hybridMultilevel"/>
    <w:tmpl w:val="B6B85D1E"/>
    <w:lvl w:ilvl="0" w:tplc="327E73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91090"/>
    <w:multiLevelType w:val="hybridMultilevel"/>
    <w:tmpl w:val="6BFAF2A2"/>
    <w:lvl w:ilvl="0" w:tplc="49D260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54414">
    <w:abstractNumId w:val="8"/>
  </w:num>
  <w:num w:numId="2" w16cid:durableId="1972199906">
    <w:abstractNumId w:val="6"/>
  </w:num>
  <w:num w:numId="3" w16cid:durableId="205680035">
    <w:abstractNumId w:val="5"/>
  </w:num>
  <w:num w:numId="4" w16cid:durableId="1828158520">
    <w:abstractNumId w:val="4"/>
  </w:num>
  <w:num w:numId="5" w16cid:durableId="280768250">
    <w:abstractNumId w:val="7"/>
  </w:num>
  <w:num w:numId="6" w16cid:durableId="1951235777">
    <w:abstractNumId w:val="3"/>
  </w:num>
  <w:num w:numId="7" w16cid:durableId="313412775">
    <w:abstractNumId w:val="2"/>
  </w:num>
  <w:num w:numId="8" w16cid:durableId="297958974">
    <w:abstractNumId w:val="1"/>
  </w:num>
  <w:num w:numId="9" w16cid:durableId="1379091598">
    <w:abstractNumId w:val="0"/>
  </w:num>
  <w:num w:numId="10" w16cid:durableId="826869263">
    <w:abstractNumId w:val="11"/>
  </w:num>
  <w:num w:numId="11" w16cid:durableId="233900744">
    <w:abstractNumId w:val="10"/>
  </w:num>
  <w:num w:numId="12" w16cid:durableId="616836926">
    <w:abstractNumId w:val="12"/>
  </w:num>
  <w:num w:numId="13" w16cid:durableId="343018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C8E"/>
    <w:rsid w:val="00034616"/>
    <w:rsid w:val="0006063C"/>
    <w:rsid w:val="000A4C0A"/>
    <w:rsid w:val="001449A5"/>
    <w:rsid w:val="0015074B"/>
    <w:rsid w:val="00173411"/>
    <w:rsid w:val="001A240A"/>
    <w:rsid w:val="001D05BF"/>
    <w:rsid w:val="0029639D"/>
    <w:rsid w:val="002D1171"/>
    <w:rsid w:val="002E779D"/>
    <w:rsid w:val="00326F90"/>
    <w:rsid w:val="003877A0"/>
    <w:rsid w:val="00400700"/>
    <w:rsid w:val="00485715"/>
    <w:rsid w:val="0050031D"/>
    <w:rsid w:val="00513D73"/>
    <w:rsid w:val="00584355"/>
    <w:rsid w:val="006234D5"/>
    <w:rsid w:val="00734910"/>
    <w:rsid w:val="00800AAE"/>
    <w:rsid w:val="00936F77"/>
    <w:rsid w:val="00991038"/>
    <w:rsid w:val="00AA1D8D"/>
    <w:rsid w:val="00B47730"/>
    <w:rsid w:val="00C51906"/>
    <w:rsid w:val="00CB0664"/>
    <w:rsid w:val="00CD7FFC"/>
    <w:rsid w:val="00D201EC"/>
    <w:rsid w:val="00F603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F8F5D"/>
  <w14:defaultImageDpi w14:val="300"/>
  <w15:docId w15:val="{B663959C-8236-4D96-90DA-E24C4AF7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Hoang Anh Do</cp:lastModifiedBy>
  <cp:revision>4</cp:revision>
  <dcterms:created xsi:type="dcterms:W3CDTF">2025-10-29T03:02:00Z</dcterms:created>
  <dcterms:modified xsi:type="dcterms:W3CDTF">2025-10-29T13:46:00Z</dcterms:modified>
  <cp:category/>
</cp:coreProperties>
</file>